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858C9" w14:textId="77777777" w:rsidR="009569FD" w:rsidRDefault="00000000">
      <w:pPr>
        <w:pStyle w:val="Title"/>
      </w:pPr>
      <w:r>
        <w:t>Java Design Pattern Implementations</w:t>
      </w:r>
    </w:p>
    <w:p w14:paraId="40C2E924" w14:textId="77777777" w:rsidR="009569FD" w:rsidRDefault="00000000">
      <w:pPr>
        <w:pStyle w:val="Heading1"/>
      </w:pPr>
      <w:r>
        <w:t>Singleton Pattern</w:t>
      </w:r>
    </w:p>
    <w:p w14:paraId="1076E6EB" w14:textId="77777777" w:rsidR="009569FD" w:rsidRDefault="00000000">
      <w:pPr>
        <w:pStyle w:val="Heading2"/>
      </w:pPr>
      <w:r>
        <w:t>Logger.java</w:t>
      </w:r>
    </w:p>
    <w:p w14:paraId="3C857ADF" w14:textId="77777777" w:rsidR="009569FD" w:rsidRDefault="00000000">
      <w:r>
        <w:br/>
        <w:t>package singleton;</w:t>
      </w:r>
      <w:r>
        <w:br/>
      </w:r>
      <w:r>
        <w:br/>
        <w:t>public class Logger {</w:t>
      </w:r>
      <w:r>
        <w:br/>
        <w:t xml:space="preserve">    private static Logger instance;</w:t>
      </w:r>
      <w:r>
        <w:br/>
        <w:t xml:space="preserve">    private Logger() { System.out.println("Logger Initialized"); }</w:t>
      </w:r>
      <w:r>
        <w:br/>
        <w:t xml:space="preserve">    public static Logger getInstance() {</w:t>
      </w:r>
      <w:r>
        <w:br/>
        <w:t xml:space="preserve">        if (instance == null) instance = new Logger();</w:t>
      </w:r>
      <w:r>
        <w:br/>
        <w:t xml:space="preserve">        return instance;</w:t>
      </w:r>
      <w:r>
        <w:br/>
        <w:t xml:space="preserve">    }</w:t>
      </w:r>
      <w:r>
        <w:br/>
        <w:t xml:space="preserve">    public void log(String message) {</w:t>
      </w:r>
      <w:r>
        <w:br/>
        <w:t xml:space="preserve">        System.out.println("[LOG]: " + message);</w:t>
      </w:r>
      <w:r>
        <w:br/>
        <w:t xml:space="preserve">    }</w:t>
      </w:r>
      <w:r>
        <w:br/>
        <w:t>}</w:t>
      </w:r>
      <w:r>
        <w:br/>
      </w:r>
    </w:p>
    <w:p w14:paraId="67C78B03" w14:textId="77777777" w:rsidR="009569FD" w:rsidRDefault="00000000">
      <w:pPr>
        <w:pStyle w:val="Heading2"/>
      </w:pPr>
      <w:r>
        <w:t>Main.java</w:t>
      </w:r>
    </w:p>
    <w:p w14:paraId="6D2CCF4C" w14:textId="77777777" w:rsidR="009569FD" w:rsidRDefault="00000000">
      <w:r>
        <w:br/>
        <w:t>package singleton;</w:t>
      </w:r>
      <w:r>
        <w:br/>
      </w:r>
      <w:r>
        <w:br/>
        <w:t>public class Main {</w:t>
      </w:r>
      <w:r>
        <w:br/>
        <w:t xml:space="preserve">    public static void main(String[] args) {</w:t>
      </w:r>
      <w:r>
        <w:br/>
        <w:t xml:space="preserve">        Logger logger1 = Logger.getInstance();</w:t>
      </w:r>
      <w:r>
        <w:br/>
        <w:t xml:space="preserve">        logger1.log("First log message");</w:t>
      </w:r>
      <w:r>
        <w:br/>
        <w:t xml:space="preserve">        Logger logger2 = Logger.getInstance();</w:t>
      </w:r>
      <w:r>
        <w:br/>
        <w:t xml:space="preserve">        logger2.log("Second log message");</w:t>
      </w:r>
      <w:r>
        <w:br/>
        <w:t xml:space="preserve">        System.out.println("Same instance? " + (logger1 == logger2));</w:t>
      </w:r>
      <w:r>
        <w:br/>
        <w:t xml:space="preserve">    }</w:t>
      </w:r>
      <w:r>
        <w:br/>
        <w:t>}</w:t>
      </w:r>
      <w:r>
        <w:br/>
      </w:r>
    </w:p>
    <w:p w14:paraId="6B199550" w14:textId="77777777" w:rsidR="009569FD" w:rsidRDefault="00000000">
      <w:pPr>
        <w:pStyle w:val="Heading1"/>
      </w:pPr>
      <w:r>
        <w:lastRenderedPageBreak/>
        <w:t>Factory Pattern</w:t>
      </w:r>
    </w:p>
    <w:p w14:paraId="4F81FDE5" w14:textId="77777777" w:rsidR="009569FD" w:rsidRDefault="00000000">
      <w:pPr>
        <w:pStyle w:val="Heading2"/>
      </w:pPr>
      <w:r>
        <w:t>Main.java</w:t>
      </w:r>
    </w:p>
    <w:p w14:paraId="48F62052" w14:textId="77777777" w:rsidR="009569FD" w:rsidRDefault="00000000">
      <w:r>
        <w:br/>
        <w:t>package factory;</w:t>
      </w:r>
      <w:r>
        <w:br/>
      </w:r>
      <w:r>
        <w:br/>
        <w:t>public class Main {</w:t>
      </w:r>
      <w:r>
        <w:br/>
        <w:t xml:space="preserve">    public static void main(String[] args) {</w:t>
      </w:r>
      <w:r>
        <w:br/>
        <w:t xml:space="preserve">        DocumentFactory factory = new PdfFactory();</w:t>
      </w:r>
      <w:r>
        <w:br/>
        <w:t xml:space="preserve">        Document doc = factory.createDocument();</w:t>
      </w:r>
      <w:r>
        <w:br/>
        <w:t xml:space="preserve">        doc.open();</w:t>
      </w:r>
      <w:r>
        <w:br/>
        <w:t xml:space="preserve">    }</w:t>
      </w:r>
      <w:r>
        <w:br/>
        <w:t>}</w:t>
      </w:r>
      <w:r>
        <w:br/>
      </w:r>
    </w:p>
    <w:p w14:paraId="2542B35F" w14:textId="77777777" w:rsidR="009569FD" w:rsidRDefault="00000000">
      <w:pPr>
        <w:pStyle w:val="Heading2"/>
      </w:pPr>
      <w:r>
        <w:t>PdfFactory.java</w:t>
      </w:r>
    </w:p>
    <w:p w14:paraId="0AE8053A" w14:textId="77777777" w:rsidR="009569FD" w:rsidRDefault="00000000">
      <w:r>
        <w:br/>
        <w:t>package factory;</w:t>
      </w:r>
      <w:r>
        <w:br/>
      </w:r>
      <w:r>
        <w:br/>
        <w:t>public class PdfFactory extends DocumentFactory {</w:t>
      </w:r>
      <w:r>
        <w:br/>
        <w:t xml:space="preserve">    public Document createDocument() {</w:t>
      </w:r>
      <w:r>
        <w:br/>
        <w:t xml:space="preserve">        return new PdfDocument();</w:t>
      </w:r>
      <w:r>
        <w:br/>
        <w:t xml:space="preserve">    }</w:t>
      </w:r>
      <w:r>
        <w:br/>
        <w:t>}</w:t>
      </w:r>
      <w:r>
        <w:br/>
      </w:r>
    </w:p>
    <w:p w14:paraId="021D4104" w14:textId="77777777" w:rsidR="009569FD" w:rsidRDefault="00000000">
      <w:pPr>
        <w:pStyle w:val="Heading2"/>
      </w:pPr>
      <w:r>
        <w:t>PdfDocument.java</w:t>
      </w:r>
    </w:p>
    <w:p w14:paraId="3753D9BF" w14:textId="77777777" w:rsidR="009569FD" w:rsidRDefault="00000000">
      <w:r>
        <w:br/>
        <w:t>package factory;</w:t>
      </w:r>
      <w:r>
        <w:br/>
      </w:r>
      <w:r>
        <w:br/>
        <w:t>public class PdfDocument implements Document {</w:t>
      </w:r>
      <w:r>
        <w:br/>
        <w:t xml:space="preserve">    public void open() {</w:t>
      </w:r>
      <w:r>
        <w:br/>
        <w:t xml:space="preserve">        System.out.println("Opening PDF document...");</w:t>
      </w:r>
      <w:r>
        <w:br/>
        <w:t xml:space="preserve">    }</w:t>
      </w:r>
      <w:r>
        <w:br/>
        <w:t>}</w:t>
      </w:r>
      <w:r>
        <w:br/>
      </w:r>
    </w:p>
    <w:p w14:paraId="26D53D12" w14:textId="77777777" w:rsidR="009569FD" w:rsidRDefault="00000000">
      <w:pPr>
        <w:pStyle w:val="Heading2"/>
      </w:pPr>
      <w:r>
        <w:t>DocumentFactory.java</w:t>
      </w:r>
    </w:p>
    <w:p w14:paraId="5D94AD5C" w14:textId="77777777" w:rsidR="009569FD" w:rsidRDefault="00000000">
      <w:r>
        <w:br/>
        <w:t>package factory;</w:t>
      </w:r>
      <w:r>
        <w:br/>
      </w:r>
      <w:r>
        <w:br/>
        <w:t>public abstract class DocumentFactory {</w:t>
      </w:r>
      <w:r>
        <w:br/>
        <w:t xml:space="preserve">    public abstract Document createDocument();</w:t>
      </w:r>
      <w:r>
        <w:br/>
      </w:r>
      <w:r>
        <w:lastRenderedPageBreak/>
        <w:t>}</w:t>
      </w:r>
      <w:r>
        <w:br/>
      </w:r>
    </w:p>
    <w:p w14:paraId="2BCB89C0" w14:textId="77777777" w:rsidR="009569FD" w:rsidRDefault="00000000">
      <w:pPr>
        <w:pStyle w:val="Heading2"/>
      </w:pPr>
      <w:r>
        <w:t>Document.java</w:t>
      </w:r>
    </w:p>
    <w:p w14:paraId="3A7050BC" w14:textId="77777777" w:rsidR="009569FD" w:rsidRDefault="00000000">
      <w:r>
        <w:br/>
        <w:t>package factory;</w:t>
      </w:r>
      <w:r>
        <w:br/>
      </w:r>
      <w:r>
        <w:br/>
        <w:t>public interface Document {</w:t>
      </w:r>
      <w:r>
        <w:br/>
        <w:t xml:space="preserve">    void open();</w:t>
      </w:r>
      <w:r>
        <w:br/>
        <w:t>}</w:t>
      </w:r>
      <w:r>
        <w:br/>
      </w:r>
    </w:p>
    <w:p w14:paraId="01D608CE" w14:textId="77777777" w:rsidR="009569FD" w:rsidRDefault="00000000">
      <w:pPr>
        <w:pStyle w:val="Heading1"/>
      </w:pPr>
      <w:r>
        <w:t>Builder Pattern</w:t>
      </w:r>
    </w:p>
    <w:p w14:paraId="0B1C6569" w14:textId="77777777" w:rsidR="009569FD" w:rsidRDefault="00000000">
      <w:pPr>
        <w:pStyle w:val="Heading2"/>
      </w:pPr>
      <w:r>
        <w:t>Computer.java</w:t>
      </w:r>
    </w:p>
    <w:p w14:paraId="5B6B24D1" w14:textId="77777777" w:rsidR="009569FD" w:rsidRDefault="00000000">
      <w:r>
        <w:br/>
        <w:t>package builder;</w:t>
      </w:r>
      <w:r>
        <w:br/>
      </w:r>
      <w:r>
        <w:br/>
        <w:t>public class Computer {</w:t>
      </w:r>
      <w:r>
        <w:br/>
        <w:t xml:space="preserve">    private String CPU, RAM, storage;</w:t>
      </w:r>
      <w:r>
        <w:br/>
        <w:t xml:space="preserve">    private Computer(Builder builder) {</w:t>
      </w:r>
      <w:r>
        <w:br/>
        <w:t xml:space="preserve">        this.CPU = builder.CPU; this.RAM = builder.RAM; this.storage = builder.storage;</w:t>
      </w:r>
      <w:r>
        <w:br/>
        <w:t xml:space="preserve">    }</w:t>
      </w:r>
      <w:r>
        <w:br/>
        <w:t xml:space="preserve">    public static class Builder {</w:t>
      </w:r>
      <w:r>
        <w:br/>
        <w:t xml:space="preserve">        private String CPU, RAM, storage;</w:t>
      </w:r>
      <w:r>
        <w:br/>
        <w:t xml:space="preserve">        public Builder setCPU(String cpu) { this.CPU = cpu; return this; }</w:t>
      </w:r>
      <w:r>
        <w:br/>
        <w:t xml:space="preserve">        public Builder setRAM(String ram) { this.RAM = ram; return this; }</w:t>
      </w:r>
      <w:r>
        <w:br/>
        <w:t xml:space="preserve">        public Builder setStorage(String storage) { this.storage = storage; return this; }</w:t>
      </w:r>
      <w:r>
        <w:br/>
        <w:t xml:space="preserve">        public Computer build() { return new Computer(this); }</w:t>
      </w:r>
      <w:r>
        <w:br/>
        <w:t xml:space="preserve">    }</w:t>
      </w:r>
      <w:r>
        <w:br/>
        <w:t xml:space="preserve">    public void display() {</w:t>
      </w:r>
      <w:r>
        <w:br/>
        <w:t xml:space="preserve">        System.out.println("Computer [CPU=" + CPU + ", RAM=" + RAM + ", Storage=" + storage + "]");</w:t>
      </w:r>
      <w:r>
        <w:br/>
        <w:t xml:space="preserve">    }</w:t>
      </w:r>
      <w:r>
        <w:br/>
        <w:t>}</w:t>
      </w:r>
      <w:r>
        <w:br/>
      </w:r>
    </w:p>
    <w:p w14:paraId="38705530" w14:textId="77777777" w:rsidR="009569FD" w:rsidRDefault="00000000">
      <w:pPr>
        <w:pStyle w:val="Heading2"/>
      </w:pPr>
      <w:r>
        <w:t>Main.java</w:t>
      </w:r>
    </w:p>
    <w:p w14:paraId="4880D2E0" w14:textId="77777777" w:rsidR="009569FD" w:rsidRDefault="00000000">
      <w:r>
        <w:br/>
        <w:t>package builder;</w:t>
      </w:r>
      <w:r>
        <w:br/>
      </w:r>
      <w:r>
        <w:br/>
        <w:t>public class Main {</w:t>
      </w:r>
      <w:r>
        <w:br/>
        <w:t xml:space="preserve">    public static void main(String[] args) {</w:t>
      </w:r>
      <w:r>
        <w:br/>
      </w:r>
      <w:r>
        <w:lastRenderedPageBreak/>
        <w:t xml:space="preserve">        Computer comp = new Computer.Builder()</w:t>
      </w:r>
      <w:r>
        <w:br/>
        <w:t xml:space="preserve">            .setCPU("Intel i7")</w:t>
      </w:r>
      <w:r>
        <w:br/>
        <w:t xml:space="preserve">            .setRAM("16GB")</w:t>
      </w:r>
      <w:r>
        <w:br/>
        <w:t xml:space="preserve">            .setStorage("1TB SSD")</w:t>
      </w:r>
      <w:r>
        <w:br/>
        <w:t xml:space="preserve">            .build();</w:t>
      </w:r>
      <w:r>
        <w:br/>
        <w:t xml:space="preserve">        comp.display();</w:t>
      </w:r>
      <w:r>
        <w:br/>
        <w:t xml:space="preserve">    }</w:t>
      </w:r>
      <w:r>
        <w:br/>
        <w:t>}</w:t>
      </w:r>
      <w:r>
        <w:br/>
      </w:r>
    </w:p>
    <w:p w14:paraId="1126BD4F" w14:textId="77777777" w:rsidR="009569FD" w:rsidRDefault="00000000">
      <w:pPr>
        <w:pStyle w:val="Heading1"/>
      </w:pPr>
      <w:r>
        <w:t>Adapter Pattern</w:t>
      </w:r>
    </w:p>
    <w:p w14:paraId="163942B0" w14:textId="77777777" w:rsidR="009569FD" w:rsidRDefault="00000000">
      <w:pPr>
        <w:pStyle w:val="Heading2"/>
      </w:pPr>
      <w:r>
        <w:t>PaymentProcessor.java</w:t>
      </w:r>
    </w:p>
    <w:p w14:paraId="2DC01C40" w14:textId="77777777" w:rsidR="009569FD" w:rsidRDefault="00000000">
      <w:r>
        <w:br/>
        <w:t>package adapter;</w:t>
      </w:r>
      <w:r>
        <w:br/>
      </w:r>
      <w:r>
        <w:br/>
        <w:t>public interface PaymentProcessor {</w:t>
      </w:r>
      <w:r>
        <w:br/>
        <w:t xml:space="preserve">    void processPayment(double amount);</w:t>
      </w:r>
      <w:r>
        <w:br/>
        <w:t>}</w:t>
      </w:r>
      <w:r>
        <w:br/>
      </w:r>
    </w:p>
    <w:p w14:paraId="3E089393" w14:textId="77777777" w:rsidR="009569FD" w:rsidRDefault="00000000">
      <w:pPr>
        <w:pStyle w:val="Heading2"/>
      </w:pPr>
      <w:r>
        <w:t>PayPalGateway.java</w:t>
      </w:r>
    </w:p>
    <w:p w14:paraId="6A123D73" w14:textId="77777777" w:rsidR="009569FD" w:rsidRDefault="00000000">
      <w:r>
        <w:br/>
        <w:t>package adapter;</w:t>
      </w:r>
      <w:r>
        <w:br/>
      </w:r>
      <w:r>
        <w:br/>
        <w:t>public class PayPalGateway {</w:t>
      </w:r>
      <w:r>
        <w:br/>
        <w:t xml:space="preserve">    public void sendPayment(double amount) {</w:t>
      </w:r>
      <w:r>
        <w:br/>
        <w:t xml:space="preserve">        System.out.println("PayPal paid: $" + amount);</w:t>
      </w:r>
      <w:r>
        <w:br/>
        <w:t xml:space="preserve">    }</w:t>
      </w:r>
      <w:r>
        <w:br/>
        <w:t>}</w:t>
      </w:r>
      <w:r>
        <w:br/>
      </w:r>
    </w:p>
    <w:p w14:paraId="58CC56D1" w14:textId="77777777" w:rsidR="009569FD" w:rsidRDefault="00000000">
      <w:pPr>
        <w:pStyle w:val="Heading2"/>
      </w:pPr>
      <w:r>
        <w:t>PayPalAdapter.java</w:t>
      </w:r>
    </w:p>
    <w:p w14:paraId="322B7B4D" w14:textId="77777777" w:rsidR="009569FD" w:rsidRDefault="00000000">
      <w:r>
        <w:br/>
        <w:t>package adapter;</w:t>
      </w:r>
      <w:r>
        <w:br/>
      </w:r>
      <w:r>
        <w:br/>
        <w:t>public class PayPalAdapter implements PaymentProcessor {</w:t>
      </w:r>
      <w:r>
        <w:br/>
        <w:t xml:space="preserve">    private PayPalGateway gateway;</w:t>
      </w:r>
      <w:r>
        <w:br/>
        <w:t xml:space="preserve">    public PayPalAdapter(PayPalGateway gateway) {</w:t>
      </w:r>
      <w:r>
        <w:br/>
        <w:t xml:space="preserve">        this.gateway = gateway;</w:t>
      </w:r>
      <w:r>
        <w:br/>
        <w:t xml:space="preserve">    }</w:t>
      </w:r>
      <w:r>
        <w:br/>
        <w:t xml:space="preserve">    public void processPayment(double amount) {</w:t>
      </w:r>
      <w:r>
        <w:br/>
        <w:t xml:space="preserve">        gateway.sendPayment(amount);</w:t>
      </w:r>
      <w:r>
        <w:br/>
      </w:r>
      <w:r>
        <w:lastRenderedPageBreak/>
        <w:t xml:space="preserve">    }</w:t>
      </w:r>
      <w:r>
        <w:br/>
        <w:t>}</w:t>
      </w:r>
      <w:r>
        <w:br/>
      </w:r>
    </w:p>
    <w:p w14:paraId="4925F79D" w14:textId="77777777" w:rsidR="009569FD" w:rsidRDefault="00000000">
      <w:pPr>
        <w:pStyle w:val="Heading2"/>
      </w:pPr>
      <w:r>
        <w:t>Main.java</w:t>
      </w:r>
    </w:p>
    <w:p w14:paraId="5099162E" w14:textId="77777777" w:rsidR="009569FD" w:rsidRDefault="00000000">
      <w:r>
        <w:br/>
        <w:t>package adapter;</w:t>
      </w:r>
      <w:r>
        <w:br/>
      </w:r>
      <w:r>
        <w:br/>
        <w:t>public class Main {</w:t>
      </w:r>
      <w:r>
        <w:br/>
        <w:t xml:space="preserve">    public static void main(String[] args) {</w:t>
      </w:r>
      <w:r>
        <w:br/>
        <w:t xml:space="preserve">        PaymentProcessor processor = new PayPalAdapter(new PayPalGateway());</w:t>
      </w:r>
      <w:r>
        <w:br/>
        <w:t xml:space="preserve">        processor.processPayment(500);</w:t>
      </w:r>
      <w:r>
        <w:br/>
        <w:t xml:space="preserve">    }</w:t>
      </w:r>
      <w:r>
        <w:br/>
        <w:t>}</w:t>
      </w:r>
      <w:r>
        <w:br/>
      </w:r>
    </w:p>
    <w:p w14:paraId="1BF4BBE1" w14:textId="77777777" w:rsidR="009569FD" w:rsidRDefault="00000000">
      <w:pPr>
        <w:pStyle w:val="Heading1"/>
      </w:pPr>
      <w:r>
        <w:t>Decorator Pattern</w:t>
      </w:r>
    </w:p>
    <w:p w14:paraId="16D86010" w14:textId="77777777" w:rsidR="009569FD" w:rsidRDefault="00000000">
      <w:pPr>
        <w:pStyle w:val="Heading2"/>
      </w:pPr>
      <w:r>
        <w:t>Notifier.java</w:t>
      </w:r>
    </w:p>
    <w:p w14:paraId="05E9F792" w14:textId="77777777" w:rsidR="009569FD" w:rsidRDefault="00000000">
      <w:r>
        <w:br/>
        <w:t>package decorator;</w:t>
      </w:r>
      <w:r>
        <w:br/>
      </w:r>
      <w:r>
        <w:br/>
        <w:t>public interface Notifier {</w:t>
      </w:r>
      <w:r>
        <w:br/>
        <w:t xml:space="preserve">    void send(String message);</w:t>
      </w:r>
      <w:r>
        <w:br/>
        <w:t>}</w:t>
      </w:r>
      <w:r>
        <w:br/>
      </w:r>
    </w:p>
    <w:p w14:paraId="7BCB4087" w14:textId="77777777" w:rsidR="009569FD" w:rsidRDefault="00000000">
      <w:pPr>
        <w:pStyle w:val="Heading2"/>
      </w:pPr>
      <w:r>
        <w:t>EmailNotifier.java</w:t>
      </w:r>
    </w:p>
    <w:p w14:paraId="3F77667E" w14:textId="77777777" w:rsidR="009569FD" w:rsidRDefault="00000000">
      <w:r>
        <w:br/>
        <w:t>package decorator;</w:t>
      </w:r>
      <w:r>
        <w:br/>
      </w:r>
      <w:r>
        <w:br/>
        <w:t>public class EmailNotifier implements Notifier {</w:t>
      </w:r>
      <w:r>
        <w:br/>
        <w:t xml:space="preserve">    public void send(String message) {</w:t>
      </w:r>
      <w:r>
        <w:br/>
        <w:t xml:space="preserve">        System.out.println("Email: " + message);</w:t>
      </w:r>
      <w:r>
        <w:br/>
        <w:t xml:space="preserve">    }</w:t>
      </w:r>
      <w:r>
        <w:br/>
        <w:t>}</w:t>
      </w:r>
      <w:r>
        <w:br/>
      </w:r>
    </w:p>
    <w:p w14:paraId="62A3B588" w14:textId="77777777" w:rsidR="009569FD" w:rsidRDefault="00000000">
      <w:pPr>
        <w:pStyle w:val="Heading2"/>
      </w:pPr>
      <w:r>
        <w:t>SMSNotifierDecorator.java</w:t>
      </w:r>
    </w:p>
    <w:p w14:paraId="3D78005E" w14:textId="77777777" w:rsidR="009569FD" w:rsidRDefault="00000000">
      <w:r>
        <w:br/>
        <w:t>package decorator;</w:t>
      </w:r>
      <w:r>
        <w:br/>
      </w:r>
      <w:r>
        <w:br/>
        <w:t>public class SMSNotifierDecorator implements Notifier {</w:t>
      </w:r>
      <w:r>
        <w:br/>
      </w:r>
      <w:r>
        <w:lastRenderedPageBreak/>
        <w:t xml:space="preserve">    private Notifier notifier;</w:t>
      </w:r>
      <w:r>
        <w:br/>
        <w:t xml:space="preserve">    public SMSNotifierDecorator(Notifier notifier) { this.notifier = notifier; }</w:t>
      </w:r>
      <w:r>
        <w:br/>
        <w:t xml:space="preserve">    public void send(String message) {</w:t>
      </w:r>
      <w:r>
        <w:br/>
        <w:t xml:space="preserve">        notifier.send(message);</w:t>
      </w:r>
      <w:r>
        <w:br/>
        <w:t xml:space="preserve">        System.out.println("SMS: " + message);</w:t>
      </w:r>
      <w:r>
        <w:br/>
        <w:t xml:space="preserve">    }</w:t>
      </w:r>
      <w:r>
        <w:br/>
        <w:t>}</w:t>
      </w:r>
      <w:r>
        <w:br/>
      </w:r>
    </w:p>
    <w:p w14:paraId="3FB2E772" w14:textId="77777777" w:rsidR="009569FD" w:rsidRDefault="00000000">
      <w:pPr>
        <w:pStyle w:val="Heading2"/>
      </w:pPr>
      <w:r>
        <w:t>Main.java</w:t>
      </w:r>
    </w:p>
    <w:p w14:paraId="4D65DD53" w14:textId="77777777" w:rsidR="009569FD" w:rsidRDefault="00000000">
      <w:r>
        <w:br/>
        <w:t>package decorator;</w:t>
      </w:r>
      <w:r>
        <w:br/>
      </w:r>
      <w:r>
        <w:br/>
        <w:t>public class Main {</w:t>
      </w:r>
      <w:r>
        <w:br/>
        <w:t xml:space="preserve">    public static void main(String[] args) {</w:t>
      </w:r>
      <w:r>
        <w:br/>
        <w:t xml:space="preserve">        Notifier notifier = new SMSNotifierDecorator(new EmailNotifier());</w:t>
      </w:r>
      <w:r>
        <w:br/>
        <w:t xml:space="preserve">        notifier.send("Alert!");</w:t>
      </w:r>
      <w:r>
        <w:br/>
        <w:t xml:space="preserve">    }</w:t>
      </w:r>
      <w:r>
        <w:br/>
        <w:t>}</w:t>
      </w:r>
      <w:r>
        <w:br/>
      </w:r>
    </w:p>
    <w:p w14:paraId="72AEC6C9" w14:textId="7F3BFBE1" w:rsidR="00C4630A" w:rsidRDefault="00C4630A" w:rsidP="00C4630A">
      <w:pPr>
        <w:pStyle w:val="Heading1"/>
      </w:pPr>
      <w:r>
        <w:t>Proxy</w:t>
      </w:r>
      <w:r>
        <w:t xml:space="preserve"> Pattern</w:t>
      </w:r>
    </w:p>
    <w:p w14:paraId="13D9121C" w14:textId="77777777" w:rsidR="00C4630A" w:rsidRDefault="00C4630A" w:rsidP="00C4630A">
      <w:r>
        <w:t>package proxy;</w:t>
      </w:r>
    </w:p>
    <w:p w14:paraId="09988A2D" w14:textId="77777777" w:rsidR="00C4630A" w:rsidRDefault="00C4630A" w:rsidP="00C4630A"/>
    <w:p w14:paraId="3BF9A2B2" w14:textId="77777777" w:rsidR="00C4630A" w:rsidRDefault="00C4630A" w:rsidP="00C4630A">
      <w:r>
        <w:t>public interface Image {</w:t>
      </w:r>
    </w:p>
    <w:p w14:paraId="72E36DA6" w14:textId="77777777" w:rsidR="00C4630A" w:rsidRDefault="00C4630A" w:rsidP="00C4630A">
      <w:r>
        <w:t xml:space="preserve">    void display();</w:t>
      </w:r>
    </w:p>
    <w:p w14:paraId="18C90418" w14:textId="19F27FE1" w:rsidR="00C4630A" w:rsidRDefault="00C4630A" w:rsidP="00C4630A">
      <w:r>
        <w:t>}</w:t>
      </w:r>
    </w:p>
    <w:p w14:paraId="084A16A7" w14:textId="77777777" w:rsidR="00C4630A" w:rsidRDefault="00C4630A" w:rsidP="00C4630A"/>
    <w:p w14:paraId="28CE12F3" w14:textId="77777777" w:rsidR="00C4630A" w:rsidRDefault="00C4630A" w:rsidP="00C4630A">
      <w:r>
        <w:t>package proxy;</w:t>
      </w:r>
    </w:p>
    <w:p w14:paraId="04B9B8D7" w14:textId="77777777" w:rsidR="00C4630A" w:rsidRDefault="00C4630A" w:rsidP="00C4630A"/>
    <w:p w14:paraId="63F4CB4C" w14:textId="77777777" w:rsidR="00C4630A" w:rsidRDefault="00C4630A" w:rsidP="00C4630A">
      <w:r>
        <w:t xml:space="preserve">public class </w:t>
      </w:r>
      <w:proofErr w:type="spellStart"/>
      <w:r>
        <w:t>RealImage</w:t>
      </w:r>
      <w:proofErr w:type="spellEnd"/>
      <w:r>
        <w:t xml:space="preserve"> implements Image {</w:t>
      </w:r>
    </w:p>
    <w:p w14:paraId="41280F7B" w14:textId="77777777" w:rsidR="00C4630A" w:rsidRDefault="00C4630A" w:rsidP="00C4630A">
      <w:r>
        <w:t xml:space="preserve">    private String filename;</w:t>
      </w:r>
    </w:p>
    <w:p w14:paraId="38E6B89A" w14:textId="77777777" w:rsidR="00C4630A" w:rsidRDefault="00C4630A" w:rsidP="00C4630A"/>
    <w:p w14:paraId="0644BA66" w14:textId="77777777" w:rsidR="00C4630A" w:rsidRDefault="00C4630A" w:rsidP="00C4630A">
      <w:r>
        <w:t xml:space="preserve">    public </w:t>
      </w:r>
      <w:proofErr w:type="spellStart"/>
      <w:r>
        <w:t>RealImage</w:t>
      </w:r>
      <w:proofErr w:type="spellEnd"/>
      <w:r>
        <w:t>(String filename) {</w:t>
      </w:r>
    </w:p>
    <w:p w14:paraId="15AF955A" w14:textId="77777777" w:rsidR="00C4630A" w:rsidRDefault="00C4630A" w:rsidP="00C4630A">
      <w:r>
        <w:lastRenderedPageBreak/>
        <w:t xml:space="preserve">        </w:t>
      </w:r>
      <w:proofErr w:type="spellStart"/>
      <w:r>
        <w:t>this.filename</w:t>
      </w:r>
      <w:proofErr w:type="spellEnd"/>
      <w:r>
        <w:t xml:space="preserve"> = filename;</w:t>
      </w:r>
    </w:p>
    <w:p w14:paraId="0C015D50" w14:textId="77777777" w:rsidR="00C4630A" w:rsidRDefault="00C4630A" w:rsidP="00C4630A">
      <w:r>
        <w:t xml:space="preserve">        </w:t>
      </w:r>
      <w:proofErr w:type="spellStart"/>
      <w:r>
        <w:t>loadImage</w:t>
      </w:r>
      <w:proofErr w:type="spellEnd"/>
      <w:r>
        <w:t>();</w:t>
      </w:r>
    </w:p>
    <w:p w14:paraId="2B6581B5" w14:textId="77777777" w:rsidR="00C4630A" w:rsidRDefault="00C4630A" w:rsidP="00C4630A">
      <w:r>
        <w:t xml:space="preserve">    }</w:t>
      </w:r>
    </w:p>
    <w:p w14:paraId="702DC6B5" w14:textId="77777777" w:rsidR="00C4630A" w:rsidRDefault="00C4630A" w:rsidP="00C4630A"/>
    <w:p w14:paraId="272CF24F" w14:textId="77777777" w:rsidR="00C4630A" w:rsidRDefault="00C4630A" w:rsidP="00C4630A">
      <w:r>
        <w:t xml:space="preserve">    private void </w:t>
      </w:r>
      <w:proofErr w:type="spellStart"/>
      <w:r>
        <w:t>loadImage</w:t>
      </w:r>
      <w:proofErr w:type="spellEnd"/>
      <w:r>
        <w:t>() {</w:t>
      </w:r>
    </w:p>
    <w:p w14:paraId="0258918D" w14:textId="77777777" w:rsidR="00C4630A" w:rsidRDefault="00C4630A" w:rsidP="00C4630A">
      <w:r>
        <w:t xml:space="preserve">        </w:t>
      </w:r>
      <w:proofErr w:type="spellStart"/>
      <w:r>
        <w:t>System.out.println</w:t>
      </w:r>
      <w:proofErr w:type="spellEnd"/>
      <w:r>
        <w:t>("Loading image: " + filename);</w:t>
      </w:r>
    </w:p>
    <w:p w14:paraId="1AD48154" w14:textId="77777777" w:rsidR="00C4630A" w:rsidRDefault="00C4630A" w:rsidP="00C4630A">
      <w:r>
        <w:t xml:space="preserve">    }</w:t>
      </w:r>
    </w:p>
    <w:p w14:paraId="65722259" w14:textId="77777777" w:rsidR="00C4630A" w:rsidRDefault="00C4630A" w:rsidP="00C4630A"/>
    <w:p w14:paraId="669C8EF7" w14:textId="77777777" w:rsidR="00C4630A" w:rsidRDefault="00C4630A" w:rsidP="00C4630A">
      <w:r>
        <w:t xml:space="preserve">    public void display() {</w:t>
      </w:r>
    </w:p>
    <w:p w14:paraId="1F258362" w14:textId="77777777" w:rsidR="00C4630A" w:rsidRDefault="00C4630A" w:rsidP="00C4630A">
      <w:r>
        <w:t xml:space="preserve">        </w:t>
      </w:r>
      <w:proofErr w:type="spellStart"/>
      <w:r>
        <w:t>System.out.println</w:t>
      </w:r>
      <w:proofErr w:type="spellEnd"/>
      <w:r>
        <w:t>("Displaying: " + filename);</w:t>
      </w:r>
    </w:p>
    <w:p w14:paraId="7D2DFE6B" w14:textId="77777777" w:rsidR="00C4630A" w:rsidRDefault="00C4630A" w:rsidP="00C4630A">
      <w:r>
        <w:t xml:space="preserve">    }</w:t>
      </w:r>
    </w:p>
    <w:p w14:paraId="32D45232" w14:textId="68865B6F" w:rsidR="00C4630A" w:rsidRDefault="00C4630A" w:rsidP="00C4630A">
      <w:r>
        <w:t>}</w:t>
      </w:r>
    </w:p>
    <w:p w14:paraId="0138E9C1" w14:textId="77777777" w:rsidR="00C4630A" w:rsidRDefault="00C4630A" w:rsidP="00C4630A"/>
    <w:p w14:paraId="7BF4CED1" w14:textId="77777777" w:rsidR="00C4630A" w:rsidRDefault="00C4630A" w:rsidP="00C4630A">
      <w:r>
        <w:t>package proxy;</w:t>
      </w:r>
    </w:p>
    <w:p w14:paraId="79AF195D" w14:textId="77777777" w:rsidR="00C4630A" w:rsidRDefault="00C4630A" w:rsidP="00C4630A"/>
    <w:p w14:paraId="4D6D0549" w14:textId="77777777" w:rsidR="00C4630A" w:rsidRDefault="00C4630A" w:rsidP="00C4630A">
      <w:r>
        <w:t>public class ProxyImage implements Image {</w:t>
      </w:r>
    </w:p>
    <w:p w14:paraId="6A70AF23" w14:textId="77777777" w:rsidR="00C4630A" w:rsidRDefault="00C4630A" w:rsidP="00C4630A">
      <w:r>
        <w:t xml:space="preserve">    private </w:t>
      </w:r>
      <w:proofErr w:type="spellStart"/>
      <w:r>
        <w:t>RealImage</w:t>
      </w:r>
      <w:proofErr w:type="spellEnd"/>
      <w:r>
        <w:t xml:space="preserve"> </w:t>
      </w:r>
      <w:proofErr w:type="spellStart"/>
      <w:r>
        <w:t>realImage</w:t>
      </w:r>
      <w:proofErr w:type="spellEnd"/>
      <w:r>
        <w:t>;</w:t>
      </w:r>
    </w:p>
    <w:p w14:paraId="7FFBC7F3" w14:textId="77777777" w:rsidR="00C4630A" w:rsidRDefault="00C4630A" w:rsidP="00C4630A">
      <w:r>
        <w:t xml:space="preserve">    private String filename;</w:t>
      </w:r>
    </w:p>
    <w:p w14:paraId="7932A73D" w14:textId="77777777" w:rsidR="00C4630A" w:rsidRDefault="00C4630A" w:rsidP="00C4630A"/>
    <w:p w14:paraId="2746DA01" w14:textId="77777777" w:rsidR="00C4630A" w:rsidRDefault="00C4630A" w:rsidP="00C4630A">
      <w:r>
        <w:t xml:space="preserve">    public ProxyImage(String filename) {</w:t>
      </w:r>
    </w:p>
    <w:p w14:paraId="6426222A" w14:textId="77777777" w:rsidR="00C4630A" w:rsidRDefault="00C4630A" w:rsidP="00C4630A">
      <w:r>
        <w:t xml:space="preserve">        </w:t>
      </w:r>
      <w:proofErr w:type="spellStart"/>
      <w:r>
        <w:t>this.filename</w:t>
      </w:r>
      <w:proofErr w:type="spellEnd"/>
      <w:r>
        <w:t xml:space="preserve"> = filename;</w:t>
      </w:r>
    </w:p>
    <w:p w14:paraId="25F9A23D" w14:textId="77777777" w:rsidR="00C4630A" w:rsidRDefault="00C4630A" w:rsidP="00C4630A">
      <w:r>
        <w:t xml:space="preserve">    }</w:t>
      </w:r>
    </w:p>
    <w:p w14:paraId="74D1D719" w14:textId="77777777" w:rsidR="00C4630A" w:rsidRDefault="00C4630A" w:rsidP="00C4630A"/>
    <w:p w14:paraId="3135CB3A" w14:textId="77777777" w:rsidR="00C4630A" w:rsidRDefault="00C4630A" w:rsidP="00C4630A">
      <w:r>
        <w:t xml:space="preserve">    public void display() {</w:t>
      </w:r>
    </w:p>
    <w:p w14:paraId="77C22E55" w14:textId="77777777" w:rsidR="00C4630A" w:rsidRDefault="00C4630A" w:rsidP="00C4630A">
      <w:r>
        <w:t xml:space="preserve">        if (</w:t>
      </w:r>
      <w:proofErr w:type="spellStart"/>
      <w:r>
        <w:t>realImage</w:t>
      </w:r>
      <w:proofErr w:type="spellEnd"/>
      <w:r>
        <w:t xml:space="preserve"> == null) </w:t>
      </w:r>
      <w:proofErr w:type="spellStart"/>
      <w:r>
        <w:t>realImage</w:t>
      </w:r>
      <w:proofErr w:type="spellEnd"/>
      <w:r>
        <w:t xml:space="preserve"> = new </w:t>
      </w:r>
      <w:proofErr w:type="spellStart"/>
      <w:r>
        <w:t>RealImage</w:t>
      </w:r>
      <w:proofErr w:type="spellEnd"/>
      <w:r>
        <w:t>(filename);</w:t>
      </w:r>
    </w:p>
    <w:p w14:paraId="6F7870E8" w14:textId="77777777" w:rsidR="00C4630A" w:rsidRDefault="00C4630A" w:rsidP="00C4630A">
      <w:r>
        <w:t xml:space="preserve">        </w:t>
      </w:r>
      <w:proofErr w:type="spellStart"/>
      <w:r>
        <w:t>realImage.display</w:t>
      </w:r>
      <w:proofErr w:type="spellEnd"/>
      <w:r>
        <w:t>();</w:t>
      </w:r>
    </w:p>
    <w:p w14:paraId="7A906233" w14:textId="77777777" w:rsidR="00C4630A" w:rsidRDefault="00C4630A" w:rsidP="00C4630A">
      <w:r>
        <w:lastRenderedPageBreak/>
        <w:t xml:space="preserve">    }</w:t>
      </w:r>
    </w:p>
    <w:p w14:paraId="79565218" w14:textId="10142A5A" w:rsidR="00C4630A" w:rsidRDefault="00C4630A" w:rsidP="00C4630A">
      <w:r>
        <w:t>}</w:t>
      </w:r>
    </w:p>
    <w:p w14:paraId="58742E57" w14:textId="77777777" w:rsidR="00C4630A" w:rsidRDefault="00C4630A" w:rsidP="00C4630A">
      <w:r>
        <w:t>package proxy;</w:t>
      </w:r>
    </w:p>
    <w:p w14:paraId="7C22AB46" w14:textId="77777777" w:rsidR="00C4630A" w:rsidRDefault="00C4630A" w:rsidP="00C4630A"/>
    <w:p w14:paraId="59119D4E" w14:textId="77777777" w:rsidR="00C4630A" w:rsidRDefault="00C4630A" w:rsidP="00C4630A">
      <w:r>
        <w:t>public class Main {</w:t>
      </w:r>
    </w:p>
    <w:p w14:paraId="13CCA35D" w14:textId="77777777" w:rsidR="00C4630A" w:rsidRDefault="00C4630A" w:rsidP="00C4630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CA3DB16" w14:textId="77777777" w:rsidR="00C4630A" w:rsidRDefault="00C4630A" w:rsidP="00C4630A">
      <w:r>
        <w:t xml:space="preserve">        Image </w:t>
      </w:r>
      <w:proofErr w:type="spellStart"/>
      <w:r>
        <w:t>image</w:t>
      </w:r>
      <w:proofErr w:type="spellEnd"/>
      <w:r>
        <w:t xml:space="preserve"> = new ProxyImage("test.jpg");</w:t>
      </w:r>
    </w:p>
    <w:p w14:paraId="2518AC97" w14:textId="77777777" w:rsidR="00C4630A" w:rsidRDefault="00C4630A" w:rsidP="00C4630A">
      <w:r>
        <w:t xml:space="preserve">        </w:t>
      </w:r>
      <w:proofErr w:type="spellStart"/>
      <w:r>
        <w:t>image.display</w:t>
      </w:r>
      <w:proofErr w:type="spellEnd"/>
      <w:r>
        <w:t>();</w:t>
      </w:r>
    </w:p>
    <w:p w14:paraId="3EA1EF47" w14:textId="77777777" w:rsidR="00C4630A" w:rsidRDefault="00C4630A" w:rsidP="00C4630A">
      <w:r>
        <w:t xml:space="preserve">        </w:t>
      </w:r>
      <w:proofErr w:type="spellStart"/>
      <w:r>
        <w:t>System.out.println</w:t>
      </w:r>
      <w:proofErr w:type="spellEnd"/>
      <w:r>
        <w:t>("Displaying again...");</w:t>
      </w:r>
    </w:p>
    <w:p w14:paraId="65654923" w14:textId="77777777" w:rsidR="00C4630A" w:rsidRDefault="00C4630A" w:rsidP="00C4630A">
      <w:r>
        <w:t xml:space="preserve">        </w:t>
      </w:r>
      <w:proofErr w:type="spellStart"/>
      <w:r>
        <w:t>image.display</w:t>
      </w:r>
      <w:proofErr w:type="spellEnd"/>
      <w:r>
        <w:t>();</w:t>
      </w:r>
    </w:p>
    <w:p w14:paraId="79B3B574" w14:textId="77777777" w:rsidR="00C4630A" w:rsidRDefault="00C4630A" w:rsidP="00C4630A">
      <w:r>
        <w:t xml:space="preserve">    }</w:t>
      </w:r>
    </w:p>
    <w:p w14:paraId="29EB1001" w14:textId="592C1631" w:rsidR="00C4630A" w:rsidRDefault="00C4630A" w:rsidP="00C4630A">
      <w:r>
        <w:t>}</w:t>
      </w:r>
    </w:p>
    <w:p w14:paraId="1C8C074D" w14:textId="7C26BAF0" w:rsidR="00C4630A" w:rsidRDefault="00C4630A" w:rsidP="00C4630A">
      <w:pPr>
        <w:pStyle w:val="Heading1"/>
      </w:pPr>
      <w:r>
        <w:t>Observer</w:t>
      </w:r>
      <w:r>
        <w:t xml:space="preserve"> Pattern</w:t>
      </w:r>
    </w:p>
    <w:p w14:paraId="4FA66513" w14:textId="77777777" w:rsidR="00C4630A" w:rsidRDefault="00C4630A" w:rsidP="00C4630A">
      <w:r>
        <w:t>package observer;</w:t>
      </w:r>
    </w:p>
    <w:p w14:paraId="3D8057D4" w14:textId="77777777" w:rsidR="00C4630A" w:rsidRDefault="00C4630A" w:rsidP="00C4630A"/>
    <w:p w14:paraId="7FB63641" w14:textId="77777777" w:rsidR="00C4630A" w:rsidRDefault="00C4630A" w:rsidP="00C4630A">
      <w:r>
        <w:t>public interface Observer {</w:t>
      </w:r>
    </w:p>
    <w:p w14:paraId="0C4C5E71" w14:textId="77777777" w:rsidR="00C4630A" w:rsidRDefault="00C4630A" w:rsidP="00C4630A">
      <w:r>
        <w:t xml:space="preserve">    void update(String stock, double price);</w:t>
      </w:r>
    </w:p>
    <w:p w14:paraId="3DDD32B7" w14:textId="68CFCE38" w:rsidR="00C4630A" w:rsidRDefault="00C4630A" w:rsidP="00C4630A">
      <w:r>
        <w:t>}</w:t>
      </w:r>
    </w:p>
    <w:p w14:paraId="232AE06E" w14:textId="77777777" w:rsidR="00C4630A" w:rsidRDefault="00C4630A" w:rsidP="00C4630A">
      <w:r>
        <w:t>package observer;</w:t>
      </w:r>
    </w:p>
    <w:p w14:paraId="3EF09236" w14:textId="77777777" w:rsidR="00C4630A" w:rsidRDefault="00C4630A" w:rsidP="00C4630A"/>
    <w:p w14:paraId="2E25E893" w14:textId="77777777" w:rsidR="00C4630A" w:rsidRDefault="00C4630A" w:rsidP="00C4630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F5829C3" w14:textId="77777777" w:rsidR="00C4630A" w:rsidRDefault="00C4630A" w:rsidP="00C4630A"/>
    <w:p w14:paraId="7447204A" w14:textId="77777777" w:rsidR="00C4630A" w:rsidRDefault="00C4630A" w:rsidP="00C4630A">
      <w:r>
        <w:t xml:space="preserve">public class </w:t>
      </w:r>
      <w:proofErr w:type="spellStart"/>
      <w:r>
        <w:t>StockMarket</w:t>
      </w:r>
      <w:proofErr w:type="spellEnd"/>
      <w:r>
        <w:t xml:space="preserve"> {</w:t>
      </w:r>
    </w:p>
    <w:p w14:paraId="67AE99DC" w14:textId="77777777" w:rsidR="00C4630A" w:rsidRDefault="00C4630A" w:rsidP="00C4630A">
      <w:r>
        <w:t xml:space="preserve">    private List&lt;Observer&gt; observers = new </w:t>
      </w:r>
      <w:proofErr w:type="spellStart"/>
      <w:r>
        <w:t>ArrayList</w:t>
      </w:r>
      <w:proofErr w:type="spellEnd"/>
      <w:r>
        <w:t>&lt;&gt;();</w:t>
      </w:r>
    </w:p>
    <w:p w14:paraId="30518B2D" w14:textId="77777777" w:rsidR="00C4630A" w:rsidRDefault="00C4630A" w:rsidP="00C4630A">
      <w:r>
        <w:t xml:space="preserve">    private String stock;</w:t>
      </w:r>
    </w:p>
    <w:p w14:paraId="435519A9" w14:textId="77777777" w:rsidR="00C4630A" w:rsidRDefault="00C4630A" w:rsidP="00C4630A">
      <w:r>
        <w:t xml:space="preserve">    private double price;</w:t>
      </w:r>
    </w:p>
    <w:p w14:paraId="32C639D8" w14:textId="77777777" w:rsidR="00C4630A" w:rsidRDefault="00C4630A" w:rsidP="00C4630A"/>
    <w:p w14:paraId="79A5D7F3" w14:textId="77777777" w:rsidR="00C4630A" w:rsidRDefault="00C4630A" w:rsidP="00C4630A">
      <w:r>
        <w:t xml:space="preserve">    public void register(Observer o) {</w:t>
      </w:r>
    </w:p>
    <w:p w14:paraId="6A5A863A" w14:textId="77777777" w:rsidR="00C4630A" w:rsidRDefault="00C4630A" w:rsidP="00C4630A">
      <w:r>
        <w:t xml:space="preserve">        </w:t>
      </w:r>
      <w:proofErr w:type="spellStart"/>
      <w:r>
        <w:t>observers.add</w:t>
      </w:r>
      <w:proofErr w:type="spellEnd"/>
      <w:r>
        <w:t>(o);</w:t>
      </w:r>
    </w:p>
    <w:p w14:paraId="2DDC5023" w14:textId="77777777" w:rsidR="00C4630A" w:rsidRDefault="00C4630A" w:rsidP="00C4630A">
      <w:r>
        <w:t xml:space="preserve">    }</w:t>
      </w:r>
    </w:p>
    <w:p w14:paraId="77FB2C39" w14:textId="77777777" w:rsidR="00C4630A" w:rsidRDefault="00C4630A" w:rsidP="00C4630A"/>
    <w:p w14:paraId="79DC7AEB" w14:textId="77777777" w:rsidR="00C4630A" w:rsidRDefault="00C4630A" w:rsidP="00C4630A">
      <w:r>
        <w:t xml:space="preserve">    public void </w:t>
      </w:r>
      <w:proofErr w:type="spellStart"/>
      <w:r>
        <w:t>setStock</w:t>
      </w:r>
      <w:proofErr w:type="spellEnd"/>
      <w:r>
        <w:t>(String stock, double price) {</w:t>
      </w:r>
    </w:p>
    <w:p w14:paraId="1A647F16" w14:textId="77777777" w:rsidR="00C4630A" w:rsidRDefault="00C4630A" w:rsidP="00C4630A">
      <w:r>
        <w:t xml:space="preserve">        </w:t>
      </w:r>
      <w:proofErr w:type="spellStart"/>
      <w:r>
        <w:t>this.stock</w:t>
      </w:r>
      <w:proofErr w:type="spellEnd"/>
      <w:r>
        <w:t xml:space="preserve"> = stock;</w:t>
      </w:r>
    </w:p>
    <w:p w14:paraId="1C6C3042" w14:textId="77777777" w:rsidR="00C4630A" w:rsidRDefault="00C4630A" w:rsidP="00C4630A">
      <w:r>
        <w:t xml:space="preserve">        </w:t>
      </w:r>
      <w:proofErr w:type="spellStart"/>
      <w:r>
        <w:t>this.price</w:t>
      </w:r>
      <w:proofErr w:type="spellEnd"/>
      <w:r>
        <w:t xml:space="preserve"> = price;</w:t>
      </w:r>
    </w:p>
    <w:p w14:paraId="7D840F77" w14:textId="77777777" w:rsidR="00C4630A" w:rsidRDefault="00C4630A" w:rsidP="00C4630A">
      <w:r>
        <w:t xml:space="preserve">        </w:t>
      </w:r>
      <w:proofErr w:type="spellStart"/>
      <w:r>
        <w:t>notifyObservers</w:t>
      </w:r>
      <w:proofErr w:type="spellEnd"/>
      <w:r>
        <w:t>();</w:t>
      </w:r>
    </w:p>
    <w:p w14:paraId="4E5250F9" w14:textId="77777777" w:rsidR="00C4630A" w:rsidRDefault="00C4630A" w:rsidP="00C4630A">
      <w:r>
        <w:t xml:space="preserve">    }</w:t>
      </w:r>
    </w:p>
    <w:p w14:paraId="46F94D54" w14:textId="77777777" w:rsidR="00C4630A" w:rsidRDefault="00C4630A" w:rsidP="00C4630A"/>
    <w:p w14:paraId="6518666E" w14:textId="77777777" w:rsidR="00C4630A" w:rsidRDefault="00C4630A" w:rsidP="00C4630A">
      <w:r>
        <w:t xml:space="preserve">    public void </w:t>
      </w:r>
      <w:proofErr w:type="spellStart"/>
      <w:r>
        <w:t>notifyObservers</w:t>
      </w:r>
      <w:proofErr w:type="spellEnd"/>
      <w:r>
        <w:t>() {</w:t>
      </w:r>
    </w:p>
    <w:p w14:paraId="741E7EC5" w14:textId="77777777" w:rsidR="00C4630A" w:rsidRDefault="00C4630A" w:rsidP="00C4630A">
      <w:r>
        <w:t xml:space="preserve">        for (Observer o : observers) {</w:t>
      </w:r>
    </w:p>
    <w:p w14:paraId="50F25296" w14:textId="77777777" w:rsidR="00C4630A" w:rsidRDefault="00C4630A" w:rsidP="00C4630A">
      <w:r>
        <w:t xml:space="preserve">            </w:t>
      </w:r>
      <w:proofErr w:type="spellStart"/>
      <w:r>
        <w:t>o.update</w:t>
      </w:r>
      <w:proofErr w:type="spellEnd"/>
      <w:r>
        <w:t>(stock, price);</w:t>
      </w:r>
    </w:p>
    <w:p w14:paraId="7B572A9E" w14:textId="77777777" w:rsidR="00C4630A" w:rsidRDefault="00C4630A" w:rsidP="00C4630A">
      <w:r>
        <w:t xml:space="preserve">        }</w:t>
      </w:r>
    </w:p>
    <w:p w14:paraId="5A0ADF57" w14:textId="77777777" w:rsidR="00C4630A" w:rsidRDefault="00C4630A" w:rsidP="00C4630A">
      <w:r>
        <w:t xml:space="preserve">    }</w:t>
      </w:r>
    </w:p>
    <w:p w14:paraId="04A51990" w14:textId="6E26F4D4" w:rsidR="00C4630A" w:rsidRDefault="00C4630A" w:rsidP="00C4630A">
      <w:r>
        <w:t>}</w:t>
      </w:r>
    </w:p>
    <w:p w14:paraId="685F1189" w14:textId="77777777" w:rsidR="00C4630A" w:rsidRDefault="00C4630A" w:rsidP="00C4630A"/>
    <w:p w14:paraId="0B628B0D" w14:textId="77777777" w:rsidR="00C4630A" w:rsidRDefault="00C4630A" w:rsidP="00C4630A">
      <w:r>
        <w:t>package observer;</w:t>
      </w:r>
    </w:p>
    <w:p w14:paraId="5E7D3708" w14:textId="77777777" w:rsidR="00C4630A" w:rsidRDefault="00C4630A" w:rsidP="00C4630A"/>
    <w:p w14:paraId="04B5086C" w14:textId="77777777" w:rsidR="00C4630A" w:rsidRDefault="00C4630A" w:rsidP="00C4630A">
      <w:r>
        <w:t xml:space="preserve">public class </w:t>
      </w:r>
      <w:proofErr w:type="spellStart"/>
      <w:r>
        <w:t>MobileApp</w:t>
      </w:r>
      <w:proofErr w:type="spellEnd"/>
      <w:r>
        <w:t xml:space="preserve"> implements Observer {</w:t>
      </w:r>
    </w:p>
    <w:p w14:paraId="3010DAE5" w14:textId="77777777" w:rsidR="00C4630A" w:rsidRDefault="00C4630A" w:rsidP="00C4630A">
      <w:r>
        <w:t xml:space="preserve">    public void update(String stock, double price) {</w:t>
      </w:r>
    </w:p>
    <w:p w14:paraId="11AA5DDC" w14:textId="77777777" w:rsidR="00C4630A" w:rsidRDefault="00C4630A" w:rsidP="00C4630A">
      <w:r>
        <w:t xml:space="preserve">        </w:t>
      </w:r>
      <w:proofErr w:type="spellStart"/>
      <w:r>
        <w:t>System.out.println</w:t>
      </w:r>
      <w:proofErr w:type="spellEnd"/>
      <w:r>
        <w:t>("Mobile App - " + stock + ": " + price);</w:t>
      </w:r>
    </w:p>
    <w:p w14:paraId="4FDF6C28" w14:textId="77777777" w:rsidR="00C4630A" w:rsidRDefault="00C4630A" w:rsidP="00C4630A">
      <w:r>
        <w:t xml:space="preserve">    }</w:t>
      </w:r>
    </w:p>
    <w:p w14:paraId="413CAA66" w14:textId="49450CF4" w:rsidR="00C4630A" w:rsidRDefault="00C4630A" w:rsidP="00C4630A">
      <w:r>
        <w:t>}</w:t>
      </w:r>
    </w:p>
    <w:p w14:paraId="4A0DDE60" w14:textId="77777777" w:rsidR="00C4630A" w:rsidRDefault="00C4630A" w:rsidP="00C4630A">
      <w:r>
        <w:t>package observer;</w:t>
      </w:r>
    </w:p>
    <w:p w14:paraId="1118F047" w14:textId="77777777" w:rsidR="00C4630A" w:rsidRDefault="00C4630A" w:rsidP="00C4630A"/>
    <w:p w14:paraId="04C6A0C0" w14:textId="77777777" w:rsidR="00C4630A" w:rsidRDefault="00C4630A" w:rsidP="00C4630A">
      <w:r>
        <w:t>public class Main {</w:t>
      </w:r>
    </w:p>
    <w:p w14:paraId="531187C4" w14:textId="77777777" w:rsidR="00C4630A" w:rsidRDefault="00C4630A" w:rsidP="00C4630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29255E0" w14:textId="77777777" w:rsidR="00C4630A" w:rsidRDefault="00C4630A" w:rsidP="00C4630A">
      <w:r>
        <w:t xml:space="preserve">        </w:t>
      </w:r>
      <w:proofErr w:type="spellStart"/>
      <w:r>
        <w:t>StockMarket</w:t>
      </w:r>
      <w:proofErr w:type="spellEnd"/>
      <w:r>
        <w:t xml:space="preserve"> market = new </w:t>
      </w:r>
      <w:proofErr w:type="spellStart"/>
      <w:r>
        <w:t>StockMarket</w:t>
      </w:r>
      <w:proofErr w:type="spellEnd"/>
      <w:r>
        <w:t>();</w:t>
      </w:r>
    </w:p>
    <w:p w14:paraId="22F54CE4" w14:textId="77777777" w:rsidR="00C4630A" w:rsidRDefault="00C4630A" w:rsidP="00C4630A">
      <w:r>
        <w:t xml:space="preserve">        Observer mobile = new </w:t>
      </w:r>
      <w:proofErr w:type="spellStart"/>
      <w:r>
        <w:t>MobileApp</w:t>
      </w:r>
      <w:proofErr w:type="spellEnd"/>
      <w:r>
        <w:t>();</w:t>
      </w:r>
    </w:p>
    <w:p w14:paraId="37938A7D" w14:textId="77777777" w:rsidR="00C4630A" w:rsidRDefault="00C4630A" w:rsidP="00C4630A">
      <w:r>
        <w:t xml:space="preserve">        </w:t>
      </w:r>
      <w:proofErr w:type="spellStart"/>
      <w:r>
        <w:t>market.register</w:t>
      </w:r>
      <w:proofErr w:type="spellEnd"/>
      <w:r>
        <w:t>(mobile);</w:t>
      </w:r>
    </w:p>
    <w:p w14:paraId="3234B813" w14:textId="77777777" w:rsidR="00C4630A" w:rsidRDefault="00C4630A" w:rsidP="00C4630A">
      <w:r>
        <w:t xml:space="preserve">        </w:t>
      </w:r>
      <w:proofErr w:type="spellStart"/>
      <w:r>
        <w:t>market.setStock</w:t>
      </w:r>
      <w:proofErr w:type="spellEnd"/>
      <w:r>
        <w:t>("AAPL", 150.0);</w:t>
      </w:r>
    </w:p>
    <w:p w14:paraId="2B868280" w14:textId="77777777" w:rsidR="00C4630A" w:rsidRDefault="00C4630A" w:rsidP="00C4630A">
      <w:r>
        <w:t xml:space="preserve">    }</w:t>
      </w:r>
    </w:p>
    <w:p w14:paraId="45C1BB4A" w14:textId="62493AEB" w:rsidR="00C4630A" w:rsidRDefault="00C4630A" w:rsidP="00C4630A">
      <w:r>
        <w:t>}</w:t>
      </w:r>
    </w:p>
    <w:p w14:paraId="567C63CF" w14:textId="032661E2" w:rsidR="00C4630A" w:rsidRDefault="00C4630A" w:rsidP="00C4630A">
      <w:pPr>
        <w:pStyle w:val="Heading1"/>
      </w:pPr>
      <w:r>
        <w:t>Strategy</w:t>
      </w:r>
      <w:r>
        <w:t xml:space="preserve"> Pattern</w:t>
      </w:r>
    </w:p>
    <w:p w14:paraId="127E0A80" w14:textId="77777777" w:rsidR="00C4630A" w:rsidRDefault="00C4630A" w:rsidP="00C4630A"/>
    <w:p w14:paraId="5E50A241" w14:textId="77777777" w:rsidR="00C4630A" w:rsidRDefault="00C4630A" w:rsidP="00C4630A">
      <w:r>
        <w:t>package strategy;</w:t>
      </w:r>
    </w:p>
    <w:p w14:paraId="566D8395" w14:textId="77777777" w:rsidR="00C4630A" w:rsidRDefault="00C4630A" w:rsidP="00C4630A"/>
    <w:p w14:paraId="425DE184" w14:textId="77777777" w:rsidR="00C4630A" w:rsidRDefault="00C4630A" w:rsidP="00C4630A">
      <w:r>
        <w:t xml:space="preserve">public interface </w:t>
      </w:r>
      <w:proofErr w:type="spellStart"/>
      <w:r>
        <w:t>PaymentStrategy</w:t>
      </w:r>
      <w:proofErr w:type="spellEnd"/>
      <w:r>
        <w:t xml:space="preserve"> {</w:t>
      </w:r>
    </w:p>
    <w:p w14:paraId="26A15E7F" w14:textId="77777777" w:rsidR="00C4630A" w:rsidRDefault="00C4630A" w:rsidP="00C4630A">
      <w:r>
        <w:t xml:space="preserve">    void pay(double amount);</w:t>
      </w:r>
    </w:p>
    <w:p w14:paraId="3934631D" w14:textId="17B2E3F0" w:rsidR="00C4630A" w:rsidRDefault="00C4630A" w:rsidP="00C4630A">
      <w:r>
        <w:t>}</w:t>
      </w:r>
    </w:p>
    <w:p w14:paraId="519FE8F8" w14:textId="77777777" w:rsidR="00C4630A" w:rsidRDefault="00C4630A" w:rsidP="00C4630A">
      <w:r>
        <w:t>package strategy;</w:t>
      </w:r>
    </w:p>
    <w:p w14:paraId="7EB960E9" w14:textId="77777777" w:rsidR="00C4630A" w:rsidRDefault="00C4630A" w:rsidP="00C4630A"/>
    <w:p w14:paraId="28C7BD49" w14:textId="77777777" w:rsidR="00C4630A" w:rsidRDefault="00C4630A" w:rsidP="00C4630A">
      <w:r>
        <w:t xml:space="preserve">public class </w:t>
      </w:r>
      <w:proofErr w:type="spellStart"/>
      <w:r>
        <w:t>CreditCardPayment</w:t>
      </w:r>
      <w:proofErr w:type="spellEnd"/>
      <w:r>
        <w:t xml:space="preserve"> implements </w:t>
      </w:r>
      <w:proofErr w:type="spellStart"/>
      <w:r>
        <w:t>PaymentStrategy</w:t>
      </w:r>
      <w:proofErr w:type="spellEnd"/>
      <w:r>
        <w:t xml:space="preserve"> {</w:t>
      </w:r>
    </w:p>
    <w:p w14:paraId="11B57011" w14:textId="77777777" w:rsidR="00C4630A" w:rsidRDefault="00C4630A" w:rsidP="00C4630A">
      <w:r>
        <w:t xml:space="preserve">    public void pay(double amount) {</w:t>
      </w:r>
    </w:p>
    <w:p w14:paraId="7898E7C8" w14:textId="77777777" w:rsidR="00C4630A" w:rsidRDefault="00C4630A" w:rsidP="00C4630A">
      <w:r>
        <w:t xml:space="preserve">        </w:t>
      </w:r>
      <w:proofErr w:type="spellStart"/>
      <w:r>
        <w:t>System.out.println</w:t>
      </w:r>
      <w:proofErr w:type="spellEnd"/>
      <w:r>
        <w:t>("Paid $" + amount + " via Credit Card");</w:t>
      </w:r>
    </w:p>
    <w:p w14:paraId="1D00D8EC" w14:textId="77777777" w:rsidR="00C4630A" w:rsidRDefault="00C4630A" w:rsidP="00C4630A">
      <w:r>
        <w:t xml:space="preserve">    }</w:t>
      </w:r>
    </w:p>
    <w:p w14:paraId="41826CC1" w14:textId="448E938D" w:rsidR="00C4630A" w:rsidRDefault="00C4630A" w:rsidP="00C4630A">
      <w:r>
        <w:t>}</w:t>
      </w:r>
    </w:p>
    <w:p w14:paraId="444A3B2F" w14:textId="77777777" w:rsidR="00C4630A" w:rsidRDefault="00C4630A" w:rsidP="00C4630A"/>
    <w:p w14:paraId="477A5F22" w14:textId="77777777" w:rsidR="00C4630A" w:rsidRDefault="00C4630A" w:rsidP="00C4630A">
      <w:r>
        <w:t>package strategy;</w:t>
      </w:r>
    </w:p>
    <w:p w14:paraId="3CA065E8" w14:textId="77777777" w:rsidR="00C4630A" w:rsidRDefault="00C4630A" w:rsidP="00C4630A"/>
    <w:p w14:paraId="707244DA" w14:textId="77777777" w:rsidR="00C4630A" w:rsidRDefault="00C4630A" w:rsidP="00C4630A">
      <w:r>
        <w:lastRenderedPageBreak/>
        <w:t xml:space="preserve">public class </w:t>
      </w:r>
      <w:proofErr w:type="spellStart"/>
      <w:r>
        <w:t>PaymentContext</w:t>
      </w:r>
      <w:proofErr w:type="spellEnd"/>
      <w:r>
        <w:t xml:space="preserve"> {</w:t>
      </w:r>
    </w:p>
    <w:p w14:paraId="6AC85BA6" w14:textId="77777777" w:rsidR="00C4630A" w:rsidRDefault="00C4630A" w:rsidP="00C4630A">
      <w:r>
        <w:t xml:space="preserve">    private </w:t>
      </w:r>
      <w:proofErr w:type="spellStart"/>
      <w:r>
        <w:t>PaymentStrategy</w:t>
      </w:r>
      <w:proofErr w:type="spellEnd"/>
      <w:r>
        <w:t xml:space="preserve"> strategy;</w:t>
      </w:r>
    </w:p>
    <w:p w14:paraId="2370E445" w14:textId="77777777" w:rsidR="00C4630A" w:rsidRDefault="00C4630A" w:rsidP="00C4630A">
      <w:r>
        <w:t xml:space="preserve">    public void </w:t>
      </w:r>
      <w:proofErr w:type="spellStart"/>
      <w:r>
        <w:t>setStrategy</w:t>
      </w:r>
      <w:proofErr w:type="spellEnd"/>
      <w:r>
        <w:t>(</w:t>
      </w:r>
      <w:proofErr w:type="spellStart"/>
      <w:r>
        <w:t>PaymentStrategy</w:t>
      </w:r>
      <w:proofErr w:type="spellEnd"/>
      <w:r>
        <w:t xml:space="preserve"> strategy) {</w:t>
      </w:r>
    </w:p>
    <w:p w14:paraId="3CF1F35F" w14:textId="77777777" w:rsidR="00C4630A" w:rsidRDefault="00C4630A" w:rsidP="00C4630A">
      <w:r>
        <w:t xml:space="preserve">        </w:t>
      </w:r>
      <w:proofErr w:type="spellStart"/>
      <w:r>
        <w:t>this.strategy</w:t>
      </w:r>
      <w:proofErr w:type="spellEnd"/>
      <w:r>
        <w:t xml:space="preserve"> = strategy;</w:t>
      </w:r>
    </w:p>
    <w:p w14:paraId="29126838" w14:textId="77777777" w:rsidR="00C4630A" w:rsidRDefault="00C4630A" w:rsidP="00C4630A">
      <w:r>
        <w:t xml:space="preserve">    }</w:t>
      </w:r>
    </w:p>
    <w:p w14:paraId="4234E49D" w14:textId="77777777" w:rsidR="00C4630A" w:rsidRDefault="00C4630A" w:rsidP="00C4630A">
      <w:r>
        <w:t xml:space="preserve">    public void pay(double amount) {</w:t>
      </w:r>
    </w:p>
    <w:p w14:paraId="023344B0" w14:textId="77777777" w:rsidR="00C4630A" w:rsidRDefault="00C4630A" w:rsidP="00C4630A">
      <w:r>
        <w:t xml:space="preserve">        </w:t>
      </w:r>
      <w:proofErr w:type="spellStart"/>
      <w:r>
        <w:t>strategy.pay</w:t>
      </w:r>
      <w:proofErr w:type="spellEnd"/>
      <w:r>
        <w:t>(amount);</w:t>
      </w:r>
    </w:p>
    <w:p w14:paraId="03DECBC3" w14:textId="77777777" w:rsidR="00C4630A" w:rsidRDefault="00C4630A" w:rsidP="00C4630A">
      <w:r>
        <w:t xml:space="preserve">    }</w:t>
      </w:r>
    </w:p>
    <w:p w14:paraId="565B26B4" w14:textId="153BB7AF" w:rsidR="00C4630A" w:rsidRDefault="00C4630A" w:rsidP="00C4630A">
      <w:r>
        <w:t>}</w:t>
      </w:r>
    </w:p>
    <w:p w14:paraId="5D473B33" w14:textId="77777777" w:rsidR="00C4630A" w:rsidRDefault="00C4630A" w:rsidP="00C4630A">
      <w:r>
        <w:t>package strategy;</w:t>
      </w:r>
    </w:p>
    <w:p w14:paraId="10B70413" w14:textId="77777777" w:rsidR="00C4630A" w:rsidRDefault="00C4630A" w:rsidP="00C4630A"/>
    <w:p w14:paraId="5823F9A2" w14:textId="77777777" w:rsidR="00C4630A" w:rsidRDefault="00C4630A" w:rsidP="00C4630A">
      <w:r>
        <w:t>public class Main {</w:t>
      </w:r>
    </w:p>
    <w:p w14:paraId="772CA68C" w14:textId="77777777" w:rsidR="00C4630A" w:rsidRDefault="00C4630A" w:rsidP="00C4630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6FE3BE1" w14:textId="77777777" w:rsidR="00C4630A" w:rsidRDefault="00C4630A" w:rsidP="00C4630A">
      <w:r>
        <w:t xml:space="preserve">        </w:t>
      </w:r>
      <w:proofErr w:type="spellStart"/>
      <w:r>
        <w:t>PaymentContext</w:t>
      </w:r>
      <w:proofErr w:type="spellEnd"/>
      <w:r>
        <w:t xml:space="preserve"> context = new </w:t>
      </w:r>
      <w:proofErr w:type="spellStart"/>
      <w:r>
        <w:t>PaymentContext</w:t>
      </w:r>
      <w:proofErr w:type="spellEnd"/>
      <w:r>
        <w:t>();</w:t>
      </w:r>
    </w:p>
    <w:p w14:paraId="624BD352" w14:textId="77777777" w:rsidR="00C4630A" w:rsidRDefault="00C4630A" w:rsidP="00C4630A">
      <w:r>
        <w:t xml:space="preserve">        </w:t>
      </w:r>
      <w:proofErr w:type="spellStart"/>
      <w:r>
        <w:t>context.setStrategy</w:t>
      </w:r>
      <w:proofErr w:type="spellEnd"/>
      <w:r>
        <w:t xml:space="preserve">(new </w:t>
      </w:r>
      <w:proofErr w:type="spellStart"/>
      <w:r>
        <w:t>CreditCardPayment</w:t>
      </w:r>
      <w:proofErr w:type="spellEnd"/>
      <w:r>
        <w:t>());</w:t>
      </w:r>
    </w:p>
    <w:p w14:paraId="11F6CD8E" w14:textId="77777777" w:rsidR="00C4630A" w:rsidRDefault="00C4630A" w:rsidP="00C4630A">
      <w:r>
        <w:t xml:space="preserve">        </w:t>
      </w:r>
      <w:proofErr w:type="spellStart"/>
      <w:r>
        <w:t>context.pay</w:t>
      </w:r>
      <w:proofErr w:type="spellEnd"/>
      <w:r>
        <w:t>(100);</w:t>
      </w:r>
    </w:p>
    <w:p w14:paraId="44386F1E" w14:textId="77777777" w:rsidR="00C4630A" w:rsidRDefault="00C4630A" w:rsidP="00C4630A">
      <w:r>
        <w:t xml:space="preserve">        </w:t>
      </w:r>
      <w:proofErr w:type="spellStart"/>
      <w:r>
        <w:t>context.setStrategy</w:t>
      </w:r>
      <w:proofErr w:type="spellEnd"/>
      <w:r>
        <w:t xml:space="preserve">(new </w:t>
      </w:r>
      <w:proofErr w:type="spellStart"/>
      <w:r>
        <w:t>PayPalPayment</w:t>
      </w:r>
      <w:proofErr w:type="spellEnd"/>
      <w:r>
        <w:t>());</w:t>
      </w:r>
    </w:p>
    <w:p w14:paraId="440BA405" w14:textId="77777777" w:rsidR="00C4630A" w:rsidRDefault="00C4630A" w:rsidP="00C4630A">
      <w:r>
        <w:t xml:space="preserve">        </w:t>
      </w:r>
      <w:proofErr w:type="spellStart"/>
      <w:r>
        <w:t>context.pay</w:t>
      </w:r>
      <w:proofErr w:type="spellEnd"/>
      <w:r>
        <w:t>(200);</w:t>
      </w:r>
    </w:p>
    <w:p w14:paraId="0DA030A8" w14:textId="77777777" w:rsidR="00C4630A" w:rsidRDefault="00C4630A" w:rsidP="00C4630A">
      <w:r>
        <w:t xml:space="preserve">    }</w:t>
      </w:r>
    </w:p>
    <w:p w14:paraId="0C6C38C2" w14:textId="55775287" w:rsidR="00C4630A" w:rsidRDefault="00C4630A" w:rsidP="00C4630A">
      <w:r>
        <w:t>}</w:t>
      </w:r>
    </w:p>
    <w:p w14:paraId="791603D4" w14:textId="4CE3E863" w:rsidR="00C4630A" w:rsidRDefault="00C4630A" w:rsidP="00C4630A">
      <w:pPr>
        <w:pStyle w:val="Heading1"/>
      </w:pPr>
      <w:r>
        <w:t>Command</w:t>
      </w:r>
      <w:r>
        <w:t xml:space="preserve"> Pattern</w:t>
      </w:r>
    </w:p>
    <w:p w14:paraId="627ECBC3" w14:textId="77777777" w:rsidR="00C4630A" w:rsidRDefault="00C4630A" w:rsidP="00C4630A">
      <w:r>
        <w:t>package command;</w:t>
      </w:r>
    </w:p>
    <w:p w14:paraId="355BDA12" w14:textId="77777777" w:rsidR="00C4630A" w:rsidRDefault="00C4630A" w:rsidP="00C4630A"/>
    <w:p w14:paraId="1FC9C367" w14:textId="77777777" w:rsidR="00C4630A" w:rsidRDefault="00C4630A" w:rsidP="00C4630A">
      <w:r>
        <w:t>public interface Command {</w:t>
      </w:r>
    </w:p>
    <w:p w14:paraId="1A59F83F" w14:textId="77777777" w:rsidR="00C4630A" w:rsidRDefault="00C4630A" w:rsidP="00C4630A">
      <w:r>
        <w:t xml:space="preserve">    void execute();</w:t>
      </w:r>
    </w:p>
    <w:p w14:paraId="2401EB02" w14:textId="08955AB6" w:rsidR="00C4630A" w:rsidRDefault="00C4630A" w:rsidP="00C4630A">
      <w:r>
        <w:t>}</w:t>
      </w:r>
    </w:p>
    <w:p w14:paraId="6B21146A" w14:textId="77777777" w:rsidR="00C4630A" w:rsidRDefault="00C4630A" w:rsidP="00C4630A">
      <w:r>
        <w:lastRenderedPageBreak/>
        <w:t>package command;</w:t>
      </w:r>
    </w:p>
    <w:p w14:paraId="6F191ADE" w14:textId="77777777" w:rsidR="00C4630A" w:rsidRDefault="00C4630A" w:rsidP="00C4630A"/>
    <w:p w14:paraId="3128BA4C" w14:textId="77777777" w:rsidR="00C4630A" w:rsidRDefault="00C4630A" w:rsidP="00C4630A">
      <w:r>
        <w:t>public class Light {</w:t>
      </w:r>
    </w:p>
    <w:p w14:paraId="027FD4FF" w14:textId="77777777" w:rsidR="00C4630A" w:rsidRDefault="00C4630A" w:rsidP="00C4630A">
      <w:r>
        <w:t xml:space="preserve">    public void on() {</w:t>
      </w:r>
    </w:p>
    <w:p w14:paraId="7D1AF6E0" w14:textId="77777777" w:rsidR="00C4630A" w:rsidRDefault="00C4630A" w:rsidP="00C4630A">
      <w:r>
        <w:t xml:space="preserve">        </w:t>
      </w:r>
      <w:proofErr w:type="spellStart"/>
      <w:r>
        <w:t>System.out.println</w:t>
      </w:r>
      <w:proofErr w:type="spellEnd"/>
      <w:r>
        <w:t>("Light ON");</w:t>
      </w:r>
    </w:p>
    <w:p w14:paraId="0E7DF115" w14:textId="77777777" w:rsidR="00C4630A" w:rsidRDefault="00C4630A" w:rsidP="00C4630A">
      <w:r>
        <w:t xml:space="preserve">    }</w:t>
      </w:r>
    </w:p>
    <w:p w14:paraId="109666DB" w14:textId="77777777" w:rsidR="00C4630A" w:rsidRDefault="00C4630A" w:rsidP="00C4630A"/>
    <w:p w14:paraId="74F4AA2F" w14:textId="77777777" w:rsidR="00C4630A" w:rsidRDefault="00C4630A" w:rsidP="00C4630A">
      <w:r>
        <w:t xml:space="preserve">    public void off() {</w:t>
      </w:r>
    </w:p>
    <w:p w14:paraId="6931C9FA" w14:textId="77777777" w:rsidR="00C4630A" w:rsidRDefault="00C4630A" w:rsidP="00C4630A">
      <w:r>
        <w:t xml:space="preserve">        </w:t>
      </w:r>
      <w:proofErr w:type="spellStart"/>
      <w:r>
        <w:t>System.out.println</w:t>
      </w:r>
      <w:proofErr w:type="spellEnd"/>
      <w:r>
        <w:t>("Light OFF");</w:t>
      </w:r>
    </w:p>
    <w:p w14:paraId="361E743B" w14:textId="77777777" w:rsidR="00C4630A" w:rsidRDefault="00C4630A" w:rsidP="00C4630A">
      <w:r>
        <w:t xml:space="preserve">    }</w:t>
      </w:r>
    </w:p>
    <w:p w14:paraId="105A209D" w14:textId="495DD14D" w:rsidR="00C4630A" w:rsidRDefault="00C4630A" w:rsidP="00C4630A">
      <w:r>
        <w:t>}</w:t>
      </w:r>
    </w:p>
    <w:p w14:paraId="5C660E84" w14:textId="77777777" w:rsidR="00C4630A" w:rsidRDefault="00C4630A" w:rsidP="00C4630A">
      <w:r>
        <w:t>package command;</w:t>
      </w:r>
    </w:p>
    <w:p w14:paraId="5247CC52" w14:textId="77777777" w:rsidR="00C4630A" w:rsidRDefault="00C4630A" w:rsidP="00C4630A"/>
    <w:p w14:paraId="277654FC" w14:textId="77777777" w:rsidR="00C4630A" w:rsidRDefault="00C4630A" w:rsidP="00C4630A">
      <w:r>
        <w:t xml:space="preserve">public class </w:t>
      </w:r>
      <w:proofErr w:type="spellStart"/>
      <w:r>
        <w:t>LightOnCommand</w:t>
      </w:r>
      <w:proofErr w:type="spellEnd"/>
      <w:r>
        <w:t xml:space="preserve"> implements Command {</w:t>
      </w:r>
    </w:p>
    <w:p w14:paraId="01A7104E" w14:textId="77777777" w:rsidR="00C4630A" w:rsidRDefault="00C4630A" w:rsidP="00C4630A">
      <w:r>
        <w:t xml:space="preserve">    private Light </w:t>
      </w:r>
      <w:proofErr w:type="spellStart"/>
      <w:r>
        <w:t>light</w:t>
      </w:r>
      <w:proofErr w:type="spellEnd"/>
      <w:r>
        <w:t>;</w:t>
      </w:r>
    </w:p>
    <w:p w14:paraId="01294221" w14:textId="77777777" w:rsidR="00C4630A" w:rsidRDefault="00C4630A" w:rsidP="00C4630A">
      <w:r>
        <w:t xml:space="preserve">    public </w:t>
      </w:r>
      <w:proofErr w:type="spellStart"/>
      <w:r>
        <w:t>LightOnCommand</w:t>
      </w:r>
      <w:proofErr w:type="spellEnd"/>
      <w:r>
        <w:t>(Light light) {</w:t>
      </w:r>
    </w:p>
    <w:p w14:paraId="26DA8B89" w14:textId="77777777" w:rsidR="00C4630A" w:rsidRDefault="00C4630A" w:rsidP="00C4630A">
      <w:r>
        <w:t xml:space="preserve">        </w:t>
      </w:r>
      <w:proofErr w:type="spellStart"/>
      <w:r>
        <w:t>this.light</w:t>
      </w:r>
      <w:proofErr w:type="spellEnd"/>
      <w:r>
        <w:t xml:space="preserve"> = light;</w:t>
      </w:r>
    </w:p>
    <w:p w14:paraId="2927D7CE" w14:textId="77777777" w:rsidR="00C4630A" w:rsidRDefault="00C4630A" w:rsidP="00C4630A">
      <w:r>
        <w:t xml:space="preserve">    }</w:t>
      </w:r>
    </w:p>
    <w:p w14:paraId="788EBA89" w14:textId="77777777" w:rsidR="00C4630A" w:rsidRDefault="00C4630A" w:rsidP="00C4630A">
      <w:r>
        <w:t xml:space="preserve">    public void execute() {</w:t>
      </w:r>
    </w:p>
    <w:p w14:paraId="169700E9" w14:textId="77777777" w:rsidR="00C4630A" w:rsidRDefault="00C4630A" w:rsidP="00C4630A">
      <w:r>
        <w:t xml:space="preserve">        </w:t>
      </w:r>
      <w:proofErr w:type="spellStart"/>
      <w:r>
        <w:t>light.on</w:t>
      </w:r>
      <w:proofErr w:type="spellEnd"/>
      <w:r>
        <w:t>();</w:t>
      </w:r>
    </w:p>
    <w:p w14:paraId="3A0AB280" w14:textId="77777777" w:rsidR="00C4630A" w:rsidRDefault="00C4630A" w:rsidP="00C4630A">
      <w:r>
        <w:t xml:space="preserve">    }</w:t>
      </w:r>
    </w:p>
    <w:p w14:paraId="4332004A" w14:textId="476EB9C2" w:rsidR="00C4630A" w:rsidRDefault="00C4630A" w:rsidP="00C4630A">
      <w:r>
        <w:t>}</w:t>
      </w:r>
    </w:p>
    <w:p w14:paraId="49DA3089" w14:textId="77777777" w:rsidR="00C4630A" w:rsidRDefault="00C4630A" w:rsidP="00C4630A">
      <w:r>
        <w:t>package command;</w:t>
      </w:r>
    </w:p>
    <w:p w14:paraId="5284C1DF" w14:textId="77777777" w:rsidR="00C4630A" w:rsidRDefault="00C4630A" w:rsidP="00C4630A"/>
    <w:p w14:paraId="4A0E7A80" w14:textId="77777777" w:rsidR="00C4630A" w:rsidRDefault="00C4630A" w:rsidP="00C4630A">
      <w:r>
        <w:t xml:space="preserve">public class </w:t>
      </w:r>
      <w:proofErr w:type="spellStart"/>
      <w:r>
        <w:t>RemoteControl</w:t>
      </w:r>
      <w:proofErr w:type="spellEnd"/>
      <w:r>
        <w:t xml:space="preserve"> {</w:t>
      </w:r>
    </w:p>
    <w:p w14:paraId="287E6F52" w14:textId="77777777" w:rsidR="00C4630A" w:rsidRDefault="00C4630A" w:rsidP="00C4630A">
      <w:r>
        <w:t xml:space="preserve">    private Command </w:t>
      </w:r>
      <w:proofErr w:type="spellStart"/>
      <w:r>
        <w:t>command</w:t>
      </w:r>
      <w:proofErr w:type="spellEnd"/>
      <w:r>
        <w:t>;</w:t>
      </w:r>
    </w:p>
    <w:p w14:paraId="15816912" w14:textId="77777777" w:rsidR="00C4630A" w:rsidRDefault="00C4630A" w:rsidP="00C4630A">
      <w:r>
        <w:lastRenderedPageBreak/>
        <w:t xml:space="preserve">    public void </w:t>
      </w:r>
      <w:proofErr w:type="spellStart"/>
      <w:r>
        <w:t>setCommand</w:t>
      </w:r>
      <w:proofErr w:type="spellEnd"/>
      <w:r>
        <w:t>(Command command) {</w:t>
      </w:r>
    </w:p>
    <w:p w14:paraId="20A88792" w14:textId="77777777" w:rsidR="00C4630A" w:rsidRDefault="00C4630A" w:rsidP="00C4630A">
      <w:r>
        <w:t xml:space="preserve">        </w:t>
      </w:r>
      <w:proofErr w:type="spellStart"/>
      <w:r>
        <w:t>this.command</w:t>
      </w:r>
      <w:proofErr w:type="spellEnd"/>
      <w:r>
        <w:t xml:space="preserve"> = command;</w:t>
      </w:r>
    </w:p>
    <w:p w14:paraId="7C65B012" w14:textId="77777777" w:rsidR="00C4630A" w:rsidRDefault="00C4630A" w:rsidP="00C4630A">
      <w:r>
        <w:t xml:space="preserve">    }</w:t>
      </w:r>
    </w:p>
    <w:p w14:paraId="6420A00B" w14:textId="77777777" w:rsidR="00C4630A" w:rsidRDefault="00C4630A" w:rsidP="00C4630A">
      <w:r>
        <w:t xml:space="preserve">    public void </w:t>
      </w:r>
      <w:proofErr w:type="spellStart"/>
      <w:r>
        <w:t>pressButton</w:t>
      </w:r>
      <w:proofErr w:type="spellEnd"/>
      <w:r>
        <w:t>() {</w:t>
      </w:r>
    </w:p>
    <w:p w14:paraId="52A8A96D" w14:textId="77777777" w:rsidR="00C4630A" w:rsidRDefault="00C4630A" w:rsidP="00C4630A">
      <w:r>
        <w:t xml:space="preserve">        </w:t>
      </w:r>
      <w:proofErr w:type="spellStart"/>
      <w:r>
        <w:t>command.execute</w:t>
      </w:r>
      <w:proofErr w:type="spellEnd"/>
      <w:r>
        <w:t>();</w:t>
      </w:r>
    </w:p>
    <w:p w14:paraId="2B7895DD" w14:textId="77777777" w:rsidR="00C4630A" w:rsidRDefault="00C4630A" w:rsidP="00C4630A">
      <w:r>
        <w:t xml:space="preserve">    }</w:t>
      </w:r>
    </w:p>
    <w:p w14:paraId="0C8CC15D" w14:textId="4C19FBE7" w:rsidR="00C4630A" w:rsidRDefault="00C4630A" w:rsidP="00C4630A">
      <w:r>
        <w:t>}</w:t>
      </w:r>
    </w:p>
    <w:p w14:paraId="51F3EEF6" w14:textId="77777777" w:rsidR="00C4630A" w:rsidRDefault="00C4630A" w:rsidP="00C4630A">
      <w:r>
        <w:t>package command;</w:t>
      </w:r>
    </w:p>
    <w:p w14:paraId="16232917" w14:textId="77777777" w:rsidR="00C4630A" w:rsidRDefault="00C4630A" w:rsidP="00C4630A"/>
    <w:p w14:paraId="5DEC030A" w14:textId="77777777" w:rsidR="00C4630A" w:rsidRDefault="00C4630A" w:rsidP="00C4630A">
      <w:r>
        <w:t>public class Main {</w:t>
      </w:r>
    </w:p>
    <w:p w14:paraId="423D6C80" w14:textId="77777777" w:rsidR="00C4630A" w:rsidRDefault="00C4630A" w:rsidP="00C4630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9784A7C" w14:textId="77777777" w:rsidR="00C4630A" w:rsidRDefault="00C4630A" w:rsidP="00C4630A">
      <w:r>
        <w:t xml:space="preserve">        Light </w:t>
      </w:r>
      <w:proofErr w:type="spellStart"/>
      <w:r>
        <w:t>light</w:t>
      </w:r>
      <w:proofErr w:type="spellEnd"/>
      <w:r>
        <w:t xml:space="preserve"> = new Light();</w:t>
      </w:r>
    </w:p>
    <w:p w14:paraId="26CE44AD" w14:textId="77777777" w:rsidR="00C4630A" w:rsidRDefault="00C4630A" w:rsidP="00C4630A">
      <w:r>
        <w:t xml:space="preserve">        </w:t>
      </w:r>
      <w:proofErr w:type="spellStart"/>
      <w:r>
        <w:t>RemoteControl</w:t>
      </w:r>
      <w:proofErr w:type="spellEnd"/>
      <w:r>
        <w:t xml:space="preserve"> remote = new </w:t>
      </w:r>
      <w:proofErr w:type="spellStart"/>
      <w:r>
        <w:t>RemoteControl</w:t>
      </w:r>
      <w:proofErr w:type="spellEnd"/>
      <w:r>
        <w:t>();</w:t>
      </w:r>
    </w:p>
    <w:p w14:paraId="522D5B37" w14:textId="77777777" w:rsidR="00C4630A" w:rsidRDefault="00C4630A" w:rsidP="00C4630A"/>
    <w:p w14:paraId="311139ED" w14:textId="77777777" w:rsidR="00C4630A" w:rsidRDefault="00C4630A" w:rsidP="00C4630A">
      <w:r>
        <w:t xml:space="preserve">        </w:t>
      </w:r>
      <w:proofErr w:type="spellStart"/>
      <w:r>
        <w:t>remote.setCommand</w:t>
      </w:r>
      <w:proofErr w:type="spellEnd"/>
      <w:r>
        <w:t xml:space="preserve">(new </w:t>
      </w:r>
      <w:proofErr w:type="spellStart"/>
      <w:r>
        <w:t>LightOnCommand</w:t>
      </w:r>
      <w:proofErr w:type="spellEnd"/>
      <w:r>
        <w:t>(light));</w:t>
      </w:r>
    </w:p>
    <w:p w14:paraId="7CE816FB" w14:textId="77777777" w:rsidR="00C4630A" w:rsidRDefault="00C4630A" w:rsidP="00C4630A">
      <w:r>
        <w:t xml:space="preserve">        </w:t>
      </w:r>
      <w:proofErr w:type="spellStart"/>
      <w:r>
        <w:t>remote.pressButton</w:t>
      </w:r>
      <w:proofErr w:type="spellEnd"/>
      <w:r>
        <w:t>();</w:t>
      </w:r>
    </w:p>
    <w:p w14:paraId="6EC68BE0" w14:textId="77777777" w:rsidR="00C4630A" w:rsidRDefault="00C4630A" w:rsidP="00C4630A"/>
    <w:p w14:paraId="51F0F168" w14:textId="77777777" w:rsidR="00C4630A" w:rsidRDefault="00C4630A" w:rsidP="00C4630A">
      <w:r>
        <w:t xml:space="preserve">        </w:t>
      </w:r>
      <w:proofErr w:type="spellStart"/>
      <w:r>
        <w:t>remote.setCommand</w:t>
      </w:r>
      <w:proofErr w:type="spellEnd"/>
      <w:r>
        <w:t xml:space="preserve">(new </w:t>
      </w:r>
      <w:proofErr w:type="spellStart"/>
      <w:r>
        <w:t>LightOffCommand</w:t>
      </w:r>
      <w:proofErr w:type="spellEnd"/>
      <w:r>
        <w:t>(light));</w:t>
      </w:r>
    </w:p>
    <w:p w14:paraId="236A0550" w14:textId="77777777" w:rsidR="00C4630A" w:rsidRDefault="00C4630A" w:rsidP="00C4630A">
      <w:r>
        <w:t xml:space="preserve">        </w:t>
      </w:r>
      <w:proofErr w:type="spellStart"/>
      <w:r>
        <w:t>remote.pressButton</w:t>
      </w:r>
      <w:proofErr w:type="spellEnd"/>
      <w:r>
        <w:t>();</w:t>
      </w:r>
    </w:p>
    <w:p w14:paraId="355AA26F" w14:textId="77777777" w:rsidR="00C4630A" w:rsidRDefault="00C4630A" w:rsidP="00C4630A">
      <w:r>
        <w:t xml:space="preserve">    }</w:t>
      </w:r>
    </w:p>
    <w:p w14:paraId="3A7995A4" w14:textId="71164407" w:rsidR="00C4630A" w:rsidRDefault="00C4630A" w:rsidP="00C4630A">
      <w:r>
        <w:t>}</w:t>
      </w:r>
    </w:p>
    <w:p w14:paraId="2E7A9C4B" w14:textId="7089D702" w:rsidR="00C4630A" w:rsidRDefault="00C4630A" w:rsidP="00C4630A">
      <w:pPr>
        <w:pStyle w:val="Heading1"/>
      </w:pPr>
      <w:r>
        <w:t>MVC</w:t>
      </w:r>
      <w:r>
        <w:t xml:space="preserve"> Pattern</w:t>
      </w:r>
    </w:p>
    <w:p w14:paraId="03F00941" w14:textId="77777777" w:rsidR="00C4630A" w:rsidRDefault="00C4630A" w:rsidP="00C4630A">
      <w:r>
        <w:t xml:space="preserve">package </w:t>
      </w:r>
      <w:proofErr w:type="spellStart"/>
      <w:r>
        <w:t>mvc</w:t>
      </w:r>
      <w:proofErr w:type="spellEnd"/>
      <w:r>
        <w:t>;</w:t>
      </w:r>
    </w:p>
    <w:p w14:paraId="2A9FA41C" w14:textId="77777777" w:rsidR="00C4630A" w:rsidRDefault="00C4630A" w:rsidP="00C4630A"/>
    <w:p w14:paraId="49678111" w14:textId="77777777" w:rsidR="00C4630A" w:rsidRDefault="00C4630A" w:rsidP="00C4630A">
      <w:r>
        <w:t xml:space="preserve">public class </w:t>
      </w:r>
      <w:proofErr w:type="spellStart"/>
      <w:r>
        <w:t>StudentView</w:t>
      </w:r>
      <w:proofErr w:type="spellEnd"/>
      <w:r>
        <w:t xml:space="preserve"> {</w:t>
      </w:r>
    </w:p>
    <w:p w14:paraId="22CF3A2D" w14:textId="77777777" w:rsidR="00C4630A" w:rsidRDefault="00C4630A" w:rsidP="00C4630A">
      <w:r>
        <w:t xml:space="preserve">    public void </w:t>
      </w:r>
      <w:proofErr w:type="spellStart"/>
      <w:r>
        <w:t>displayStudentDetails</w:t>
      </w:r>
      <w:proofErr w:type="spellEnd"/>
      <w:r>
        <w:t>(Student student) {</w:t>
      </w:r>
    </w:p>
    <w:p w14:paraId="02F79164" w14:textId="77777777" w:rsidR="00C4630A" w:rsidRDefault="00C4630A" w:rsidP="00C4630A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("Student: " + </w:t>
      </w:r>
      <w:proofErr w:type="spellStart"/>
      <w:r>
        <w:t>student.getName</w:t>
      </w:r>
      <w:proofErr w:type="spellEnd"/>
      <w:r>
        <w:t xml:space="preserve">() + ", ID: " + </w:t>
      </w:r>
      <w:proofErr w:type="spellStart"/>
      <w:r>
        <w:t>student.getId</w:t>
      </w:r>
      <w:proofErr w:type="spellEnd"/>
      <w:r>
        <w:t xml:space="preserve">() + ", Grade: " + </w:t>
      </w:r>
      <w:proofErr w:type="spellStart"/>
      <w:r>
        <w:t>student.getGrade</w:t>
      </w:r>
      <w:proofErr w:type="spellEnd"/>
      <w:r>
        <w:t>());</w:t>
      </w:r>
    </w:p>
    <w:p w14:paraId="6E914FEA" w14:textId="77777777" w:rsidR="00C4630A" w:rsidRDefault="00C4630A" w:rsidP="00C4630A">
      <w:r>
        <w:t xml:space="preserve">    }</w:t>
      </w:r>
    </w:p>
    <w:p w14:paraId="7AC11C4F" w14:textId="57B3B2C1" w:rsidR="00C4630A" w:rsidRDefault="00C4630A" w:rsidP="00C4630A">
      <w:r>
        <w:t>}</w:t>
      </w:r>
    </w:p>
    <w:p w14:paraId="416256F1" w14:textId="77777777" w:rsidR="00C4630A" w:rsidRDefault="00C4630A" w:rsidP="00C4630A">
      <w:r>
        <w:t xml:space="preserve">package </w:t>
      </w:r>
      <w:proofErr w:type="spellStart"/>
      <w:r>
        <w:t>mvc</w:t>
      </w:r>
      <w:proofErr w:type="spellEnd"/>
      <w:r>
        <w:t>;</w:t>
      </w:r>
    </w:p>
    <w:p w14:paraId="74AE438C" w14:textId="77777777" w:rsidR="00C4630A" w:rsidRDefault="00C4630A" w:rsidP="00C4630A"/>
    <w:p w14:paraId="5C62568E" w14:textId="77777777" w:rsidR="00C4630A" w:rsidRDefault="00C4630A" w:rsidP="00C4630A">
      <w:r>
        <w:t xml:space="preserve">public class </w:t>
      </w:r>
      <w:proofErr w:type="spellStart"/>
      <w:r>
        <w:t>StudentController</w:t>
      </w:r>
      <w:proofErr w:type="spellEnd"/>
      <w:r>
        <w:t xml:space="preserve"> {</w:t>
      </w:r>
    </w:p>
    <w:p w14:paraId="439F79CD" w14:textId="77777777" w:rsidR="00C4630A" w:rsidRDefault="00C4630A" w:rsidP="00C4630A">
      <w:r>
        <w:t xml:space="preserve">    private Student model;</w:t>
      </w:r>
    </w:p>
    <w:p w14:paraId="58107CBF" w14:textId="77777777" w:rsidR="00C4630A" w:rsidRDefault="00C4630A" w:rsidP="00C4630A">
      <w:r>
        <w:t xml:space="preserve">    private </w:t>
      </w:r>
      <w:proofErr w:type="spellStart"/>
      <w:r>
        <w:t>StudentView</w:t>
      </w:r>
      <w:proofErr w:type="spellEnd"/>
      <w:r>
        <w:t xml:space="preserve"> view;</w:t>
      </w:r>
    </w:p>
    <w:p w14:paraId="0B8E8BF9" w14:textId="77777777" w:rsidR="00C4630A" w:rsidRDefault="00C4630A" w:rsidP="00C4630A"/>
    <w:p w14:paraId="769C881A" w14:textId="77777777" w:rsidR="00C4630A" w:rsidRDefault="00C4630A" w:rsidP="00C4630A">
      <w:r>
        <w:t xml:space="preserve">    public </w:t>
      </w:r>
      <w:proofErr w:type="spellStart"/>
      <w:r>
        <w:t>StudentController</w:t>
      </w:r>
      <w:proofErr w:type="spellEnd"/>
      <w:r>
        <w:t xml:space="preserve">(Student model, </w:t>
      </w:r>
      <w:proofErr w:type="spellStart"/>
      <w:r>
        <w:t>StudentView</w:t>
      </w:r>
      <w:proofErr w:type="spellEnd"/>
      <w:r>
        <w:t xml:space="preserve"> view) {</w:t>
      </w:r>
    </w:p>
    <w:p w14:paraId="6E1E3392" w14:textId="77777777" w:rsidR="00C4630A" w:rsidRDefault="00C4630A" w:rsidP="00C4630A">
      <w:r>
        <w:t xml:space="preserve">        </w:t>
      </w:r>
      <w:proofErr w:type="spellStart"/>
      <w:r>
        <w:t>this.model</w:t>
      </w:r>
      <w:proofErr w:type="spellEnd"/>
      <w:r>
        <w:t xml:space="preserve"> = model;</w:t>
      </w:r>
    </w:p>
    <w:p w14:paraId="17AD580F" w14:textId="77777777" w:rsidR="00C4630A" w:rsidRDefault="00C4630A" w:rsidP="00C4630A">
      <w:r>
        <w:t xml:space="preserve">        </w:t>
      </w:r>
      <w:proofErr w:type="spellStart"/>
      <w:r>
        <w:t>this.view</w:t>
      </w:r>
      <w:proofErr w:type="spellEnd"/>
      <w:r>
        <w:t xml:space="preserve"> = view;</w:t>
      </w:r>
    </w:p>
    <w:p w14:paraId="70180034" w14:textId="77777777" w:rsidR="00C4630A" w:rsidRDefault="00C4630A" w:rsidP="00C4630A">
      <w:r>
        <w:t xml:space="preserve">    }</w:t>
      </w:r>
    </w:p>
    <w:p w14:paraId="63CCB30A" w14:textId="77777777" w:rsidR="00C4630A" w:rsidRDefault="00C4630A" w:rsidP="00C4630A"/>
    <w:p w14:paraId="3EFD730E" w14:textId="77777777" w:rsidR="00C4630A" w:rsidRDefault="00C4630A" w:rsidP="00C4630A">
      <w:r>
        <w:t xml:space="preserve">    public void </w:t>
      </w:r>
      <w:proofErr w:type="spellStart"/>
      <w:r>
        <w:t>setStudentName</w:t>
      </w:r>
      <w:proofErr w:type="spellEnd"/>
      <w:r>
        <w:t>(String name) {</w:t>
      </w:r>
    </w:p>
    <w:p w14:paraId="1C33B38F" w14:textId="77777777" w:rsidR="00C4630A" w:rsidRDefault="00C4630A" w:rsidP="00C4630A">
      <w:r>
        <w:t xml:space="preserve">        </w:t>
      </w:r>
      <w:proofErr w:type="spellStart"/>
      <w:r>
        <w:t>model.setName</w:t>
      </w:r>
      <w:proofErr w:type="spellEnd"/>
      <w:r>
        <w:t>(name);</w:t>
      </w:r>
    </w:p>
    <w:p w14:paraId="067C35C4" w14:textId="77777777" w:rsidR="00C4630A" w:rsidRDefault="00C4630A" w:rsidP="00C4630A">
      <w:r>
        <w:t xml:space="preserve">    }</w:t>
      </w:r>
    </w:p>
    <w:p w14:paraId="6627583F" w14:textId="77777777" w:rsidR="00C4630A" w:rsidRDefault="00C4630A" w:rsidP="00C4630A"/>
    <w:p w14:paraId="0E7163FF" w14:textId="77777777" w:rsidR="00C4630A" w:rsidRDefault="00C4630A" w:rsidP="00C4630A">
      <w:r>
        <w:t xml:space="preserve">    public void </w:t>
      </w:r>
      <w:proofErr w:type="spellStart"/>
      <w:r>
        <w:t>setStudentGrade</w:t>
      </w:r>
      <w:proofErr w:type="spellEnd"/>
      <w:r>
        <w:t>(String grade) {</w:t>
      </w:r>
    </w:p>
    <w:p w14:paraId="2F15F1D3" w14:textId="77777777" w:rsidR="00C4630A" w:rsidRDefault="00C4630A" w:rsidP="00C4630A">
      <w:r>
        <w:t xml:space="preserve">        </w:t>
      </w:r>
      <w:proofErr w:type="spellStart"/>
      <w:r>
        <w:t>model.setGrade</w:t>
      </w:r>
      <w:proofErr w:type="spellEnd"/>
      <w:r>
        <w:t>(grade);</w:t>
      </w:r>
    </w:p>
    <w:p w14:paraId="77EAEA5D" w14:textId="77777777" w:rsidR="00C4630A" w:rsidRDefault="00C4630A" w:rsidP="00C4630A">
      <w:r>
        <w:t xml:space="preserve">    }</w:t>
      </w:r>
    </w:p>
    <w:p w14:paraId="0A2DF344" w14:textId="77777777" w:rsidR="00C4630A" w:rsidRDefault="00C4630A" w:rsidP="00C4630A"/>
    <w:p w14:paraId="1FDA2663" w14:textId="77777777" w:rsidR="00C4630A" w:rsidRDefault="00C4630A" w:rsidP="00C4630A">
      <w:r>
        <w:t xml:space="preserve">    public void </w:t>
      </w:r>
      <w:proofErr w:type="spellStart"/>
      <w:r>
        <w:t>updateView</w:t>
      </w:r>
      <w:proofErr w:type="spellEnd"/>
      <w:r>
        <w:t>() {</w:t>
      </w:r>
    </w:p>
    <w:p w14:paraId="0EFF5DAA" w14:textId="77777777" w:rsidR="00C4630A" w:rsidRDefault="00C4630A" w:rsidP="00C4630A">
      <w:r>
        <w:t xml:space="preserve">        </w:t>
      </w:r>
      <w:proofErr w:type="spellStart"/>
      <w:r>
        <w:t>view.displayStudentDetails</w:t>
      </w:r>
      <w:proofErr w:type="spellEnd"/>
      <w:r>
        <w:t>(model);</w:t>
      </w:r>
    </w:p>
    <w:p w14:paraId="75B8F0FC" w14:textId="77777777" w:rsidR="00C4630A" w:rsidRDefault="00C4630A" w:rsidP="00C4630A">
      <w:r>
        <w:t xml:space="preserve">    }</w:t>
      </w:r>
    </w:p>
    <w:p w14:paraId="017E70EB" w14:textId="5301F685" w:rsidR="00C4630A" w:rsidRDefault="00C4630A" w:rsidP="00C4630A">
      <w:r>
        <w:lastRenderedPageBreak/>
        <w:t>}</w:t>
      </w:r>
    </w:p>
    <w:p w14:paraId="70C46651" w14:textId="77777777" w:rsidR="00C4630A" w:rsidRDefault="00C4630A" w:rsidP="00C4630A">
      <w:r>
        <w:t xml:space="preserve">package </w:t>
      </w:r>
      <w:proofErr w:type="spellStart"/>
      <w:r>
        <w:t>mvc</w:t>
      </w:r>
      <w:proofErr w:type="spellEnd"/>
      <w:r>
        <w:t>;</w:t>
      </w:r>
    </w:p>
    <w:p w14:paraId="399612AF" w14:textId="77777777" w:rsidR="00C4630A" w:rsidRDefault="00C4630A" w:rsidP="00C4630A"/>
    <w:p w14:paraId="4D5794B9" w14:textId="77777777" w:rsidR="00C4630A" w:rsidRDefault="00C4630A" w:rsidP="00C4630A">
      <w:r>
        <w:t>public class Main {</w:t>
      </w:r>
    </w:p>
    <w:p w14:paraId="33F14C2F" w14:textId="77777777" w:rsidR="00C4630A" w:rsidRDefault="00C4630A" w:rsidP="00C4630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B046BC8" w14:textId="77777777" w:rsidR="00C4630A" w:rsidRDefault="00C4630A" w:rsidP="00C4630A">
      <w:r>
        <w:t xml:space="preserve">        Student </w:t>
      </w:r>
      <w:proofErr w:type="spellStart"/>
      <w:r>
        <w:t>student</w:t>
      </w:r>
      <w:proofErr w:type="spellEnd"/>
      <w:r>
        <w:t xml:space="preserve"> = new Student("Alice", "101", "A");</w:t>
      </w:r>
    </w:p>
    <w:p w14:paraId="03A7C727" w14:textId="77777777" w:rsidR="00C4630A" w:rsidRDefault="00C4630A" w:rsidP="00C4630A">
      <w:r>
        <w:t xml:space="preserve">        </w:t>
      </w:r>
      <w:proofErr w:type="spellStart"/>
      <w:r>
        <w:t>StudentView</w:t>
      </w:r>
      <w:proofErr w:type="spellEnd"/>
      <w:r>
        <w:t xml:space="preserve"> view = new </w:t>
      </w:r>
      <w:proofErr w:type="spellStart"/>
      <w:r>
        <w:t>StudentView</w:t>
      </w:r>
      <w:proofErr w:type="spellEnd"/>
      <w:r>
        <w:t>();</w:t>
      </w:r>
    </w:p>
    <w:p w14:paraId="568FE16F" w14:textId="77777777" w:rsidR="00C4630A" w:rsidRDefault="00C4630A" w:rsidP="00C4630A">
      <w:r>
        <w:t xml:space="preserve">        </w:t>
      </w:r>
      <w:proofErr w:type="spellStart"/>
      <w:r>
        <w:t>StudentController</w:t>
      </w:r>
      <w:proofErr w:type="spellEnd"/>
      <w:r>
        <w:t xml:space="preserve"> controller = new </w:t>
      </w:r>
      <w:proofErr w:type="spellStart"/>
      <w:r>
        <w:t>StudentController</w:t>
      </w:r>
      <w:proofErr w:type="spellEnd"/>
      <w:r>
        <w:t>(student, view);</w:t>
      </w:r>
    </w:p>
    <w:p w14:paraId="68C836FD" w14:textId="77777777" w:rsidR="00C4630A" w:rsidRDefault="00C4630A" w:rsidP="00C4630A"/>
    <w:p w14:paraId="63F275AE" w14:textId="77777777" w:rsidR="00C4630A" w:rsidRDefault="00C4630A" w:rsidP="00C4630A">
      <w:r>
        <w:t xml:space="preserve">        </w:t>
      </w:r>
      <w:proofErr w:type="spellStart"/>
      <w:r>
        <w:t>controller.updateView</w:t>
      </w:r>
      <w:proofErr w:type="spellEnd"/>
      <w:r>
        <w:t>();</w:t>
      </w:r>
    </w:p>
    <w:p w14:paraId="67997205" w14:textId="77777777" w:rsidR="00C4630A" w:rsidRDefault="00C4630A" w:rsidP="00C4630A">
      <w:r>
        <w:t xml:space="preserve">        </w:t>
      </w:r>
      <w:proofErr w:type="spellStart"/>
      <w:r>
        <w:t>controller.setStudentGrade</w:t>
      </w:r>
      <w:proofErr w:type="spellEnd"/>
      <w:r>
        <w:t>("A+");</w:t>
      </w:r>
    </w:p>
    <w:p w14:paraId="04B8138B" w14:textId="77777777" w:rsidR="00C4630A" w:rsidRDefault="00C4630A" w:rsidP="00C4630A">
      <w:r>
        <w:t xml:space="preserve">        </w:t>
      </w:r>
      <w:proofErr w:type="spellStart"/>
      <w:r>
        <w:t>controller.updateView</w:t>
      </w:r>
      <w:proofErr w:type="spellEnd"/>
      <w:r>
        <w:t>();</w:t>
      </w:r>
    </w:p>
    <w:p w14:paraId="24D27A4A" w14:textId="77777777" w:rsidR="00C4630A" w:rsidRDefault="00C4630A" w:rsidP="00C4630A">
      <w:r>
        <w:t xml:space="preserve">    }</w:t>
      </w:r>
    </w:p>
    <w:p w14:paraId="7FBEFC93" w14:textId="39AA249A" w:rsidR="00C4630A" w:rsidRDefault="00C4630A" w:rsidP="00C4630A">
      <w:r>
        <w:t>}</w:t>
      </w:r>
    </w:p>
    <w:p w14:paraId="2CA79C63" w14:textId="5CD7BB40" w:rsidR="00C4630A" w:rsidRDefault="00C4630A" w:rsidP="00C4630A">
      <w:pPr>
        <w:pStyle w:val="Heading1"/>
      </w:pPr>
      <w:r>
        <w:t>Dependency Injection</w:t>
      </w:r>
      <w:r>
        <w:t xml:space="preserve"> Pattern</w:t>
      </w:r>
    </w:p>
    <w:p w14:paraId="263D33D0" w14:textId="77777777" w:rsidR="00C4630A" w:rsidRDefault="00C4630A" w:rsidP="00C4630A"/>
    <w:p w14:paraId="70D4C2AE" w14:textId="77777777" w:rsidR="00C4630A" w:rsidRDefault="00C4630A" w:rsidP="00C4630A">
      <w:r>
        <w:t>package di;</w:t>
      </w:r>
    </w:p>
    <w:p w14:paraId="2D3D7D88" w14:textId="77777777" w:rsidR="00C4630A" w:rsidRDefault="00C4630A" w:rsidP="00C4630A"/>
    <w:p w14:paraId="2B0588AC" w14:textId="77777777" w:rsidR="00C4630A" w:rsidRDefault="00C4630A" w:rsidP="00C4630A">
      <w:r>
        <w:t xml:space="preserve">public interface </w:t>
      </w:r>
      <w:proofErr w:type="spellStart"/>
      <w:r>
        <w:t>CustomerRepository</w:t>
      </w:r>
      <w:proofErr w:type="spellEnd"/>
      <w:r>
        <w:t xml:space="preserve"> {</w:t>
      </w:r>
    </w:p>
    <w:p w14:paraId="0E590627" w14:textId="77777777" w:rsidR="00C4630A" w:rsidRDefault="00C4630A" w:rsidP="00C4630A">
      <w:r>
        <w:t xml:space="preserve">    String </w:t>
      </w:r>
      <w:proofErr w:type="spellStart"/>
      <w:r>
        <w:t>findCustomerById</w:t>
      </w:r>
      <w:proofErr w:type="spellEnd"/>
      <w:r>
        <w:t>(String id);</w:t>
      </w:r>
    </w:p>
    <w:p w14:paraId="4421C1E0" w14:textId="084DCD94" w:rsidR="00C4630A" w:rsidRDefault="00C4630A" w:rsidP="00C4630A">
      <w:r>
        <w:t>}</w:t>
      </w:r>
    </w:p>
    <w:p w14:paraId="4E3CC867" w14:textId="77777777" w:rsidR="00C4630A" w:rsidRDefault="00C4630A" w:rsidP="00C4630A">
      <w:r>
        <w:t>package di;</w:t>
      </w:r>
    </w:p>
    <w:p w14:paraId="0CE0F0A9" w14:textId="77777777" w:rsidR="00C4630A" w:rsidRDefault="00C4630A" w:rsidP="00C4630A"/>
    <w:p w14:paraId="2C7D43AF" w14:textId="77777777" w:rsidR="00C4630A" w:rsidRDefault="00C4630A" w:rsidP="00C4630A">
      <w:r>
        <w:t xml:space="preserve">public class </w:t>
      </w:r>
      <w:proofErr w:type="spellStart"/>
      <w:r>
        <w:t>CustomerRepositoryImpl</w:t>
      </w:r>
      <w:proofErr w:type="spellEnd"/>
      <w:r>
        <w:t xml:space="preserve"> implements </w:t>
      </w:r>
      <w:proofErr w:type="spellStart"/>
      <w:r>
        <w:t>CustomerRepository</w:t>
      </w:r>
      <w:proofErr w:type="spellEnd"/>
      <w:r>
        <w:t xml:space="preserve"> {</w:t>
      </w:r>
    </w:p>
    <w:p w14:paraId="5C9A6491" w14:textId="77777777" w:rsidR="00C4630A" w:rsidRDefault="00C4630A" w:rsidP="00C4630A">
      <w:r>
        <w:t xml:space="preserve">    public String </w:t>
      </w:r>
      <w:proofErr w:type="spellStart"/>
      <w:r>
        <w:t>findCustomerById</w:t>
      </w:r>
      <w:proofErr w:type="spellEnd"/>
      <w:r>
        <w:t>(String id) {</w:t>
      </w:r>
    </w:p>
    <w:p w14:paraId="2A110045" w14:textId="77777777" w:rsidR="00C4630A" w:rsidRDefault="00C4630A" w:rsidP="00C4630A">
      <w:r>
        <w:t xml:space="preserve">        return "Customer: " + id;</w:t>
      </w:r>
    </w:p>
    <w:p w14:paraId="694418A0" w14:textId="77777777" w:rsidR="00C4630A" w:rsidRDefault="00C4630A" w:rsidP="00C4630A">
      <w:r>
        <w:lastRenderedPageBreak/>
        <w:t xml:space="preserve">    }</w:t>
      </w:r>
    </w:p>
    <w:p w14:paraId="0D2F2758" w14:textId="7471AFDA" w:rsidR="00C4630A" w:rsidRDefault="00C4630A" w:rsidP="00C4630A">
      <w:r>
        <w:t>}</w:t>
      </w:r>
    </w:p>
    <w:p w14:paraId="2D59EE83" w14:textId="77777777" w:rsidR="00C4630A" w:rsidRDefault="00C4630A" w:rsidP="00C4630A"/>
    <w:p w14:paraId="72664579" w14:textId="77777777" w:rsidR="00C4630A" w:rsidRDefault="00C4630A" w:rsidP="00C4630A">
      <w:r>
        <w:t>package di;</w:t>
      </w:r>
    </w:p>
    <w:p w14:paraId="588425F9" w14:textId="77777777" w:rsidR="00C4630A" w:rsidRDefault="00C4630A" w:rsidP="00C4630A"/>
    <w:p w14:paraId="60B19467" w14:textId="77777777" w:rsidR="00C4630A" w:rsidRDefault="00C4630A" w:rsidP="00C4630A">
      <w:r>
        <w:t xml:space="preserve">public class </w:t>
      </w:r>
      <w:proofErr w:type="spellStart"/>
      <w:r>
        <w:t>CustomerService</w:t>
      </w:r>
      <w:proofErr w:type="spellEnd"/>
      <w:r>
        <w:t xml:space="preserve"> {</w:t>
      </w:r>
    </w:p>
    <w:p w14:paraId="1797102F" w14:textId="77777777" w:rsidR="00C4630A" w:rsidRDefault="00C4630A" w:rsidP="00C4630A">
      <w:r>
        <w:t xml:space="preserve">    private </w:t>
      </w:r>
      <w:proofErr w:type="spellStart"/>
      <w:r>
        <w:t>CustomerRepository</w:t>
      </w:r>
      <w:proofErr w:type="spellEnd"/>
      <w:r>
        <w:t xml:space="preserve"> repo;</w:t>
      </w:r>
    </w:p>
    <w:p w14:paraId="1954899B" w14:textId="77777777" w:rsidR="00C4630A" w:rsidRDefault="00C4630A" w:rsidP="00C4630A"/>
    <w:p w14:paraId="5B2FD16E" w14:textId="77777777" w:rsidR="00C4630A" w:rsidRDefault="00C4630A" w:rsidP="00C4630A">
      <w:r>
        <w:t xml:space="preserve">    public </w:t>
      </w:r>
      <w:proofErr w:type="spellStart"/>
      <w:r>
        <w:t>CustomerService</w:t>
      </w:r>
      <w:proofErr w:type="spellEnd"/>
      <w:r>
        <w:t>(</w:t>
      </w:r>
      <w:proofErr w:type="spellStart"/>
      <w:r>
        <w:t>CustomerRepository</w:t>
      </w:r>
      <w:proofErr w:type="spellEnd"/>
      <w:r>
        <w:t xml:space="preserve"> repo) {</w:t>
      </w:r>
    </w:p>
    <w:p w14:paraId="548245CC" w14:textId="77777777" w:rsidR="00C4630A" w:rsidRDefault="00C4630A" w:rsidP="00C4630A">
      <w:r>
        <w:t xml:space="preserve">        </w:t>
      </w:r>
      <w:proofErr w:type="spellStart"/>
      <w:r>
        <w:t>this.repo</w:t>
      </w:r>
      <w:proofErr w:type="spellEnd"/>
      <w:r>
        <w:t xml:space="preserve"> = repo;</w:t>
      </w:r>
    </w:p>
    <w:p w14:paraId="24BC7EF9" w14:textId="77777777" w:rsidR="00C4630A" w:rsidRDefault="00C4630A" w:rsidP="00C4630A">
      <w:r>
        <w:t xml:space="preserve">    }</w:t>
      </w:r>
    </w:p>
    <w:p w14:paraId="6E5FE474" w14:textId="77777777" w:rsidR="00C4630A" w:rsidRDefault="00C4630A" w:rsidP="00C4630A"/>
    <w:p w14:paraId="6FCC39B6" w14:textId="77777777" w:rsidR="00C4630A" w:rsidRDefault="00C4630A" w:rsidP="00C4630A">
      <w:r>
        <w:t xml:space="preserve">    public void </w:t>
      </w:r>
      <w:proofErr w:type="spellStart"/>
      <w:r>
        <w:t>findCustomer</w:t>
      </w:r>
      <w:proofErr w:type="spellEnd"/>
      <w:r>
        <w:t>(String id) {</w:t>
      </w:r>
    </w:p>
    <w:p w14:paraId="08CEF9D3" w14:textId="77777777" w:rsidR="00C4630A" w:rsidRDefault="00C4630A" w:rsidP="00C4630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repo.findCustomerById</w:t>
      </w:r>
      <w:proofErr w:type="spellEnd"/>
      <w:r>
        <w:t>(id));</w:t>
      </w:r>
    </w:p>
    <w:p w14:paraId="0752CD20" w14:textId="77777777" w:rsidR="00C4630A" w:rsidRDefault="00C4630A" w:rsidP="00C4630A">
      <w:r>
        <w:t xml:space="preserve">    }</w:t>
      </w:r>
    </w:p>
    <w:p w14:paraId="57F157FD" w14:textId="0E940451" w:rsidR="00C4630A" w:rsidRDefault="00C4630A" w:rsidP="00C4630A">
      <w:r>
        <w:t>}</w:t>
      </w:r>
    </w:p>
    <w:p w14:paraId="5A68F777" w14:textId="77777777" w:rsidR="00C4630A" w:rsidRDefault="00C4630A" w:rsidP="00C4630A"/>
    <w:p w14:paraId="71C9663E" w14:textId="77777777" w:rsidR="00C4630A" w:rsidRDefault="00C4630A" w:rsidP="00C4630A">
      <w:r>
        <w:t>package di;</w:t>
      </w:r>
    </w:p>
    <w:p w14:paraId="56645A00" w14:textId="77777777" w:rsidR="00C4630A" w:rsidRDefault="00C4630A" w:rsidP="00C4630A"/>
    <w:p w14:paraId="62DD870B" w14:textId="77777777" w:rsidR="00C4630A" w:rsidRDefault="00C4630A" w:rsidP="00C4630A">
      <w:r>
        <w:t>public class Main {</w:t>
      </w:r>
    </w:p>
    <w:p w14:paraId="6792910D" w14:textId="77777777" w:rsidR="00C4630A" w:rsidRDefault="00C4630A" w:rsidP="00C4630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CD39AAD" w14:textId="77777777" w:rsidR="00C4630A" w:rsidRDefault="00C4630A" w:rsidP="00C4630A">
      <w:r>
        <w:t xml:space="preserve">        </w:t>
      </w:r>
      <w:proofErr w:type="spellStart"/>
      <w:r>
        <w:t>CustomerRepository</w:t>
      </w:r>
      <w:proofErr w:type="spellEnd"/>
      <w:r>
        <w:t xml:space="preserve"> repo = new </w:t>
      </w:r>
      <w:proofErr w:type="spellStart"/>
      <w:r>
        <w:t>CustomerRepositoryImpl</w:t>
      </w:r>
      <w:proofErr w:type="spellEnd"/>
      <w:r>
        <w:t>();</w:t>
      </w:r>
    </w:p>
    <w:p w14:paraId="5CE1E1D2" w14:textId="77777777" w:rsidR="00C4630A" w:rsidRDefault="00C4630A" w:rsidP="00C4630A">
      <w:r>
        <w:t xml:space="preserve">        </w:t>
      </w:r>
      <w:proofErr w:type="spellStart"/>
      <w:r>
        <w:t>CustomerService</w:t>
      </w:r>
      <w:proofErr w:type="spellEnd"/>
      <w:r>
        <w:t xml:space="preserve"> service = new </w:t>
      </w:r>
      <w:proofErr w:type="spellStart"/>
      <w:r>
        <w:t>CustomerService</w:t>
      </w:r>
      <w:proofErr w:type="spellEnd"/>
      <w:r>
        <w:t>(repo);</w:t>
      </w:r>
    </w:p>
    <w:p w14:paraId="60A1229C" w14:textId="77777777" w:rsidR="00C4630A" w:rsidRDefault="00C4630A" w:rsidP="00C4630A">
      <w:r>
        <w:t xml:space="preserve">        </w:t>
      </w:r>
      <w:proofErr w:type="spellStart"/>
      <w:r>
        <w:t>service.findCustomer</w:t>
      </w:r>
      <w:proofErr w:type="spellEnd"/>
      <w:r>
        <w:t>("C123");</w:t>
      </w:r>
    </w:p>
    <w:p w14:paraId="20B9950A" w14:textId="77777777" w:rsidR="00C4630A" w:rsidRDefault="00C4630A" w:rsidP="00C4630A">
      <w:r>
        <w:t xml:space="preserve">    }</w:t>
      </w:r>
    </w:p>
    <w:p w14:paraId="489D7312" w14:textId="0A97565C" w:rsidR="00C4630A" w:rsidRPr="00C4630A" w:rsidRDefault="00C4630A" w:rsidP="00C4630A">
      <w:r>
        <w:t>}</w:t>
      </w:r>
    </w:p>
    <w:p w14:paraId="774B7A11" w14:textId="77777777" w:rsidR="00C4630A" w:rsidRPr="00C4630A" w:rsidRDefault="00C4630A" w:rsidP="00C4630A"/>
    <w:p w14:paraId="7333FE17" w14:textId="77777777" w:rsidR="00C4630A" w:rsidRDefault="00C4630A" w:rsidP="00C4630A"/>
    <w:p w14:paraId="0A3A3D16" w14:textId="77777777" w:rsidR="00C4630A" w:rsidRDefault="00C4630A" w:rsidP="00C4630A"/>
    <w:sectPr w:rsidR="00C463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4142234">
    <w:abstractNumId w:val="8"/>
  </w:num>
  <w:num w:numId="2" w16cid:durableId="1271473306">
    <w:abstractNumId w:val="6"/>
  </w:num>
  <w:num w:numId="3" w16cid:durableId="947277094">
    <w:abstractNumId w:val="5"/>
  </w:num>
  <w:num w:numId="4" w16cid:durableId="932395380">
    <w:abstractNumId w:val="4"/>
  </w:num>
  <w:num w:numId="5" w16cid:durableId="835877959">
    <w:abstractNumId w:val="7"/>
  </w:num>
  <w:num w:numId="6" w16cid:durableId="1982492416">
    <w:abstractNumId w:val="3"/>
  </w:num>
  <w:num w:numId="7" w16cid:durableId="1214855720">
    <w:abstractNumId w:val="2"/>
  </w:num>
  <w:num w:numId="8" w16cid:durableId="806821372">
    <w:abstractNumId w:val="1"/>
  </w:num>
  <w:num w:numId="9" w16cid:durableId="1407412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0735"/>
    <w:rsid w:val="009569FD"/>
    <w:rsid w:val="00AA1D8D"/>
    <w:rsid w:val="00B47730"/>
    <w:rsid w:val="00C4630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791F2E"/>
  <w14:defaultImageDpi w14:val="300"/>
  <w15:docId w15:val="{912C9602-1F1D-4D21-9A2A-DC749FB3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1537</Words>
  <Characters>8763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Kapilan Ganeshram</cp:lastModifiedBy>
  <cp:revision>2</cp:revision>
  <dcterms:created xsi:type="dcterms:W3CDTF">2013-12-23T23:15:00Z</dcterms:created>
  <dcterms:modified xsi:type="dcterms:W3CDTF">2025-06-20T06:51:00Z</dcterms:modified>
  <cp:category/>
</cp:coreProperties>
</file>