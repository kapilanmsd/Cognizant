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Java FSE Deep Skilling - Spring Core &amp; Maven - Exercise Solutions</w:t>
      </w:r>
    </w:p>
    <w:p>
      <w:r>
        <w:t>Exercise 1: Configuring a Basic Spring Application</w:t>
        <w:br/>
        <w:t>- Create Maven project `LibraryManagement`</w:t>
        <w:br/>
        <w:t>- pom.xml dependencies:</w:t>
        <w:br/>
        <w:t>&lt;dependency&gt;</w:t>
        <w:br/>
        <w:t xml:space="preserve">    &lt;groupId&gt;org.springframework&lt;/groupId&gt;</w:t>
        <w:br/>
        <w:t xml:space="preserve">    &lt;artifactId&gt;spring-context&lt;/artifactId&gt;</w:t>
        <w:br/>
        <w:t xml:space="preserve">    &lt;version&gt;5.3.8&lt;/version&gt;</w:t>
        <w:br/>
        <w:t>&lt;/dependency&gt;</w:t>
        <w:br/>
        <w:br/>
        <w:t>- applicationContext.xml:</w:t>
        <w:br/>
        <w:t>&lt;beans xmlns="http://www.springframework.org/schema/beans"</w:t>
        <w:br/>
        <w:t xml:space="preserve">       xmlns:xsi="http://www.w3.org/2001/XMLSchema-instance"</w:t>
        <w:br/>
        <w:t xml:space="preserve">       xsi:schemaLocation="http://www.springframework.org/schema/beans </w:t>
        <w:br/>
        <w:t xml:space="preserve">       http://www.springframework.org/schema/beans/spring-beans.xsd"&gt;</w:t>
        <w:br/>
        <w:br/>
        <w:t xml:space="preserve">    &lt;bean id="bookRepository" class="com.library.repository.BookRepository"/&gt;</w:t>
        <w:br/>
        <w:t xml:space="preserve">    &lt;bean id="bookService" class="com.library.service.BookService"&gt;</w:t>
        <w:br/>
        <w:t xml:space="preserve">        &lt;property name="bookRepository" ref="bookRepository"/&gt;</w:t>
        <w:br/>
        <w:t xml:space="preserve">    &lt;/bean&gt;</w:t>
        <w:br/>
        <w:t>&lt;/beans&gt;</w:t>
        <w:br/>
        <w:br/>
        <w:t>- BookService.java:</w:t>
        <w:br/>
        <w:t>public class BookService {</w:t>
        <w:br/>
        <w:t xml:space="preserve">    private BookRepository bookRepository;</w:t>
        <w:br/>
        <w:t xml:space="preserve">    public void setBookRepository(BookRepository bookRepository) {</w:t>
        <w:br/>
        <w:t xml:space="preserve">        this.bookRepository = bookRepository;</w:t>
        <w:br/>
        <w:t xml:space="preserve">    }</w:t>
        <w:br/>
        <w:t>}</w:t>
        <w:br/>
        <w:br/>
        <w:t>- BookRepository.java:</w:t>
        <w:br/>
        <w:t>public class BookRepository {</w:t>
        <w:br/>
        <w:t xml:space="preserve">    public void save() {</w:t>
        <w:br/>
        <w:t xml:space="preserve">        System.out.println("Book saved!");</w:t>
        <w:br/>
        <w:t xml:space="preserve">    }</w:t>
        <w:br/>
        <w:t>}</w:t>
        <w:br/>
        <w:br/>
        <w:t>- Main:</w:t>
        <w:br/>
        <w:t>public class LibraryManagementApplication {</w:t>
        <w:br/>
        <w:t xml:space="preserve">    public static void main(String[] args) {</w:t>
        <w:br/>
        <w:t xml:space="preserve">        ApplicationContext context = new ClassPathXmlApplicationContext("applicationContext.xml");</w:t>
        <w:br/>
        <w:t xml:space="preserve">        BookService service = context.getBean("bookService", BookService.class);</w:t>
        <w:br/>
        <w:t xml:space="preserve">        service.getBookRepository().save();</w:t>
        <w:br/>
        <w:t xml:space="preserve">    }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