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Java FSE Deep Skilling - Advanced Testing &amp; Logging - Exercise Solutions</w:t>
      </w:r>
    </w:p>
    <w:p>
      <w:pPr>
        <w:pStyle w:val="Heading2"/>
      </w:pPr>
      <w:r>
        <w:t>SLF4J Logging Exercises</w:t>
      </w:r>
    </w:p>
    <w:p>
      <w:r>
        <w:t>Exercise 1: Logging Error and Warning</w:t>
      </w:r>
    </w:p>
    <w:p>
      <w:r>
        <w:t>```java</w:t>
      </w:r>
    </w:p>
    <w:p>
      <w:r>
        <w:t>import org.slf4j.Logger;</w:t>
      </w:r>
    </w:p>
    <w:p>
      <w:r>
        <w:t>import org.slf4j.LoggerFactory;</w:t>
      </w:r>
    </w:p>
    <w:p/>
    <w:p>
      <w:r>
        <w:t>public class LoggingExample {</w:t>
      </w:r>
    </w:p>
    <w:p>
      <w:r>
        <w:t xml:space="preserve">    private static final Logger logger = LoggerFactory.getLogger(LoggingExample.class);</w:t>
      </w:r>
    </w:p>
    <w:p/>
    <w:p>
      <w:r>
        <w:t xml:space="preserve">    public static void main(String[] args) {</w:t>
      </w:r>
    </w:p>
    <w:p>
      <w:r>
        <w:t xml:space="preserve">        logger.error("This is an error message");</w:t>
      </w:r>
    </w:p>
    <w:p>
      <w:r>
        <w:t xml:space="preserve">        logger.warn("This is a warning message");</w:t>
      </w:r>
    </w:p>
    <w:p>
      <w:r>
        <w:t xml:space="preserve">    }</w:t>
      </w:r>
    </w:p>
    <w:p>
      <w:r>
        <w:t>}</w:t>
      </w:r>
    </w:p>
    <w:p>
      <w:r>
        <w:t>```</w:t>
      </w:r>
    </w:p>
    <w:p/>
    <w:p>
      <w:r>
        <w:t>Exercise 2: Parameterized Logging</w:t>
      </w:r>
    </w:p>
    <w:p>
      <w:r>
        <w:t>```java</w:t>
      </w:r>
    </w:p>
    <w:p>
      <w:r>
        <w:t>public class ParamLogging {</w:t>
      </w:r>
    </w:p>
    <w:p>
      <w:r>
        <w:t xml:space="preserve">    private static final Logger logger = LoggerFactory.getLogger(ParamLogging.class);</w:t>
      </w:r>
    </w:p>
    <w:p/>
    <w:p>
      <w:r>
        <w:t xml:space="preserve">    public static void main(String[] args) {</w:t>
      </w:r>
    </w:p>
    <w:p>
      <w:r>
        <w:t xml:space="preserve">        String username = "Kapilan";</w:t>
      </w:r>
    </w:p>
    <w:p>
      <w:r>
        <w:t xml:space="preserve">        int attempts = 3;</w:t>
      </w:r>
    </w:p>
    <w:p>
      <w:r>
        <w:t xml:space="preserve">        logger.info("User {} tried to login {} times", username, attempts);</w:t>
      </w:r>
    </w:p>
    <w:p>
      <w:r>
        <w:t xml:space="preserve">    }</w:t>
      </w:r>
    </w:p>
    <w:p>
      <w:r>
        <w:t>}</w:t>
      </w:r>
    </w:p>
    <w:p>
      <w:r>
        <w:t>```</w:t>
      </w:r>
    </w:p>
    <w:p/>
    <w:p>
      <w:r>
        <w:t>Exercise 3: logback.xml configuration for different appenders</w:t>
      </w:r>
    </w:p>
    <w:p>
      <w:r>
        <w:t>```xml</w:t>
      </w:r>
    </w:p>
    <w:p>
      <w:r>
        <w:t>&lt;configuration&gt;</w:t>
      </w:r>
    </w:p>
    <w:p>
      <w:r>
        <w:t xml:space="preserve">    &lt;appender name="console" class="ch.qos.logback.core.ConsoleAppender"&gt;</w:t>
      </w:r>
    </w:p>
    <w:p>
      <w:r>
        <w:t xml:space="preserve">        &lt;encoder&gt;</w:t>
      </w:r>
    </w:p>
    <w:p>
      <w:r>
        <w:t xml:space="preserve">            &lt;pattern&gt;%d{HH:mm:ss.SSS} [%thread] %-5level %logger{36} - %msg%n&lt;/pattern&gt;</w:t>
      </w:r>
    </w:p>
    <w:p>
      <w:r>
        <w:t xml:space="preserve">        &lt;/encoder&gt;</w:t>
      </w:r>
    </w:p>
    <w:p>
      <w:r>
        <w:t xml:space="preserve">    &lt;/appender&gt;</w:t>
      </w:r>
    </w:p>
    <w:p>
      <w:r>
        <w:t xml:space="preserve">    &lt;appender name="file" class="ch.qos.logback.core.FileAppender"&gt;</w:t>
      </w:r>
    </w:p>
    <w:p>
      <w:r>
        <w:t xml:space="preserve">        &lt;file&gt;app.log&lt;/file&gt;</w:t>
      </w:r>
    </w:p>
    <w:p>
      <w:r>
        <w:t xml:space="preserve">        &lt;encoder&gt;</w:t>
      </w:r>
    </w:p>
    <w:p>
      <w:r>
        <w:t xml:space="preserve">            &lt;pattern&gt;%d{HH:mm:ss.SSS} [%thread] %-5level %logger{36} - %msg%n&lt;/pattern&gt;</w:t>
      </w:r>
    </w:p>
    <w:p>
      <w:r>
        <w:t xml:space="preserve">        &lt;/encoder&gt;</w:t>
      </w:r>
    </w:p>
    <w:p>
      <w:r>
        <w:t xml:space="preserve">    &lt;/appender&gt;</w:t>
      </w:r>
    </w:p>
    <w:p>
      <w:r>
        <w:t xml:space="preserve">    &lt;root level="debug"&gt;</w:t>
      </w:r>
    </w:p>
    <w:p>
      <w:r>
        <w:t xml:space="preserve">        &lt;appender-ref ref="console" /&gt;</w:t>
      </w:r>
    </w:p>
    <w:p>
      <w:r>
        <w:t xml:space="preserve">        &lt;appender-ref ref="file" /&gt;</w:t>
      </w:r>
    </w:p>
    <w:p>
      <w:r>
        <w:t xml:space="preserve">    &lt;/root&gt;</w:t>
      </w:r>
    </w:p>
    <w:p>
      <w:r>
        <w:t>&lt;/configuration&gt;</w:t>
      </w:r>
    </w:p>
    <w:p>
      <w:r>
        <w:t>```</w:t>
      </w:r>
    </w:p>
    <w:p>
      <w:pPr>
        <w:pStyle w:val="Heading2"/>
      </w:pPr>
      <w:r>
        <w:t>Mockito Hands-On</w:t>
      </w:r>
    </w:p>
    <w:p>
      <w:r>
        <w:t>Exercise 1: Mocking and Stubbing</w:t>
      </w:r>
    </w:p>
    <w:p>
      <w:r>
        <w:t>```java</w:t>
      </w:r>
    </w:p>
    <w:p>
      <w:r>
        <w:t>@Test</w:t>
      </w:r>
    </w:p>
    <w:p>
      <w:r>
        <w:t>public void testExternalApi() {</w:t>
      </w:r>
    </w:p>
    <w:p>
      <w:r>
        <w:t xml:space="preserve">    ExternalApi mockApi = Mockito.mock(ExternalApi.class);</w:t>
      </w:r>
    </w:p>
    <w:p>
      <w:r>
        <w:t xml:space="preserve">    when(mockApi.getData()).thenReturn("Mock Data");</w:t>
      </w:r>
    </w:p>
    <w:p>
      <w:r>
        <w:t xml:space="preserve">    MyService service = new MyService(mockApi);</w:t>
      </w:r>
    </w:p>
    <w:p>
      <w:r>
        <w:t xml:space="preserve">    String result = service.fetchData();</w:t>
      </w:r>
    </w:p>
    <w:p>
      <w:r>
        <w:t xml:space="preserve">    assertEquals("Mock Data", result);</w:t>
      </w:r>
    </w:p>
    <w:p>
      <w:r>
        <w:t>}</w:t>
      </w:r>
    </w:p>
    <w:p>
      <w:r>
        <w:t>```</w:t>
      </w:r>
    </w:p>
    <w:p/>
    <w:p>
      <w:r>
        <w:t>Exercise 2: Verifying Interactions</w:t>
      </w:r>
    </w:p>
    <w:p>
      <w:r>
        <w:t>```java</w:t>
      </w:r>
    </w:p>
    <w:p>
      <w:r>
        <w:t>@Test</w:t>
      </w:r>
    </w:p>
    <w:p>
      <w:r>
        <w:t>public void testVerifyInteraction() {</w:t>
      </w:r>
    </w:p>
    <w:p>
      <w:r>
        <w:t xml:space="preserve">    ExternalApi mockApi = Mockito.mock(ExternalApi.class);</w:t>
      </w:r>
    </w:p>
    <w:p>
      <w:r>
        <w:t xml:space="preserve">    MyService service = new MyService(mockApi);</w:t>
      </w:r>
    </w:p>
    <w:p>
      <w:r>
        <w:t xml:space="preserve">    service.fetchData();</w:t>
      </w:r>
    </w:p>
    <w:p>
      <w:r>
        <w:t xml:space="preserve">    verify(mockApi).getData();</w:t>
      </w:r>
    </w:p>
    <w:p>
      <w:r>
        <w:t>}</w:t>
      </w:r>
    </w:p>
    <w:p>
      <w:r>
        <w:t>```</w:t>
      </w:r>
    </w:p>
    <w:p>
      <w:pPr>
        <w:pStyle w:val="Heading2"/>
      </w:pPr>
      <w:r>
        <w:t>Advanced Mockito</w:t>
      </w:r>
    </w:p>
    <w:p>
      <w:r>
        <w:t>Exercise 1: Mock Repository</w:t>
      </w:r>
    </w:p>
    <w:p>
      <w:r>
        <w:t>```java</w:t>
      </w:r>
    </w:p>
    <w:p>
      <w:r>
        <w:t>@Test</w:t>
      </w:r>
    </w:p>
    <w:p>
      <w:r>
        <w:t>public void testServiceWithMockRepository() {</w:t>
      </w:r>
    </w:p>
    <w:p>
      <w:r>
        <w:t xml:space="preserve">    Repository mockRepository = mock(Repository.class);</w:t>
      </w:r>
    </w:p>
    <w:p>
      <w:r>
        <w:t xml:space="preserve">    when(mockRepository.getData()).thenReturn("Mock Data");</w:t>
      </w:r>
    </w:p>
    <w:p>
      <w:r>
        <w:t xml:space="preserve">    Service service = new Service(mockRepository);</w:t>
      </w:r>
    </w:p>
    <w:p>
      <w:r>
        <w:t xml:space="preserve">    assertEquals("Processed Mock Data", service.processData());</w:t>
      </w:r>
    </w:p>
    <w:p>
      <w:r>
        <w:t>}</w:t>
      </w:r>
    </w:p>
    <w:p>
      <w:r>
        <w:t>```</w:t>
      </w:r>
    </w:p>
    <w:p/>
    <w:p>
      <w:r>
        <w:t>Exercise 2: Mock External API</w:t>
      </w:r>
    </w:p>
    <w:p>
      <w:r>
        <w:t>```java</w:t>
      </w:r>
    </w:p>
    <w:p>
      <w:r>
        <w:t>@Test</w:t>
      </w:r>
    </w:p>
    <w:p>
      <w:r>
        <w:t>public void testServiceWithMockRestClient() {</w:t>
      </w:r>
    </w:p>
    <w:p>
      <w:r>
        <w:t xml:space="preserve">    RestClient mockClient = mock(RestClient.class);</w:t>
      </w:r>
    </w:p>
    <w:p>
      <w:r>
        <w:t xml:space="preserve">    when(mockClient.getResponse()).thenReturn("Mock Response");</w:t>
      </w:r>
    </w:p>
    <w:p>
      <w:r>
        <w:t xml:space="preserve">    ApiService api = new ApiService(mockClient);</w:t>
      </w:r>
    </w:p>
    <w:p>
      <w:r>
        <w:t xml:space="preserve">    assertEquals("Fetched Mock Response", api.fetchData());</w:t>
      </w:r>
    </w:p>
    <w:p>
      <w:r>
        <w:t>}</w:t>
      </w:r>
    </w:p>
    <w:p>
      <w:r>
        <w:t>```</w:t>
      </w:r>
    </w:p>
    <w:p>
      <w:pPr>
        <w:pStyle w:val="Heading2"/>
      </w:pPr>
      <w:r>
        <w:t>JUnit Basic &amp; Advanced</w:t>
      </w:r>
    </w:p>
    <w:p>
      <w:r>
        <w:t>Basic Assertions</w:t>
      </w:r>
    </w:p>
    <w:p>
      <w:r>
        <w:t>```java</w:t>
      </w:r>
    </w:p>
    <w:p>
      <w:r>
        <w:t>@Test</w:t>
      </w:r>
    </w:p>
    <w:p>
      <w:r>
        <w:t>public void testAssertions() {</w:t>
      </w:r>
    </w:p>
    <w:p>
      <w:r>
        <w:t xml:space="preserve">    assertEquals(5, 2 + 3);</w:t>
      </w:r>
    </w:p>
    <w:p>
      <w:r>
        <w:t xml:space="preserve">    assertTrue(5 &gt; 3);</w:t>
      </w:r>
    </w:p>
    <w:p>
      <w:r>
        <w:t xml:space="preserve">    assertFalse(2 &gt; 3);</w:t>
      </w:r>
    </w:p>
    <w:p>
      <w:r>
        <w:t xml:space="preserve">    assertNull(null);</w:t>
      </w:r>
    </w:p>
    <w:p>
      <w:r>
        <w:t xml:space="preserve">    assertNotNull(new Object());</w:t>
      </w:r>
    </w:p>
    <w:p>
      <w:r>
        <w:t>}</w:t>
      </w:r>
    </w:p>
    <w:p>
      <w:r>
        <w:t>```</w:t>
      </w:r>
    </w:p>
    <w:p/>
    <w:p>
      <w:r>
        <w:t>Parameterized Test</w:t>
      </w:r>
    </w:p>
    <w:p>
      <w:r>
        <w:t>```java</w:t>
      </w:r>
    </w:p>
    <w:p>
      <w:r>
        <w:t>@ParameterizedTest</w:t>
      </w:r>
    </w:p>
    <w:p>
      <w:r>
        <w:t>@ValueSource(ints = {2, 4, 6})</w:t>
      </w:r>
    </w:p>
    <w:p>
      <w:r>
        <w:t>void isEvenTest(int number) {</w:t>
      </w:r>
    </w:p>
    <w:p>
      <w:r>
        <w:t xml:space="preserve">    assertTrue(number % 2 == 0);</w:t>
      </w:r>
    </w:p>
    <w:p>
      <w:r>
        <w:t>}</w:t>
      </w:r>
    </w:p>
    <w:p>
      <w:r>
        <w:t>```</w:t>
      </w:r>
    </w:p>
    <w:p/>
    <w:p>
      <w:r>
        <w:t>Exception Test</w:t>
      </w:r>
    </w:p>
    <w:p>
      <w:r>
        <w:t>```java</w:t>
      </w:r>
    </w:p>
    <w:p>
      <w:r>
        <w:t>@Test</w:t>
      </w:r>
    </w:p>
    <w:p>
      <w:r>
        <w:t>void testThrowException() {</w:t>
      </w:r>
    </w:p>
    <w:p>
      <w:r>
        <w:t xml:space="preserve">    ExceptionThrower et = new ExceptionThrower();</w:t>
      </w:r>
    </w:p>
    <w:p>
      <w:r>
        <w:t xml:space="preserve">    assertThrows(IllegalArgumentException.class, () -&gt; et.throwException());</w:t>
      </w:r>
    </w:p>
    <w:p>
      <w:r>
        <w:t>}</w:t>
      </w:r>
    </w:p>
    <w:p>
      <w:r>
        <w:t>```</w:t>
      </w:r>
    </w:p>
    <w:p/>
    <w:p>
      <w:r>
        <w:t>Timeout Test</w:t>
      </w:r>
    </w:p>
    <w:p>
      <w:r>
        <w:t>```java</w:t>
      </w:r>
    </w:p>
    <w:p>
      <w:r>
        <w:t>@Test</w:t>
      </w:r>
    </w:p>
    <w:p>
      <w:r>
        <w:t>@Timeout(value = 500, unit = TimeUnit.MILLISECONDS)</w:t>
      </w:r>
    </w:p>
    <w:p>
      <w:r>
        <w:t>void testPerformance() {</w:t>
      </w:r>
    </w:p>
    <w:p>
      <w:r>
        <w:t xml:space="preserve">    new PerformanceTester().performTask();</w:t>
      </w:r>
    </w:p>
    <w:p>
      <w:r>
        <w:t>}</w:t>
      </w:r>
    </w:p>
    <w:p>
      <w:r>
        <w:t>```</w:t>
      </w:r>
    </w:p>
    <w:p/>
    <w:p>
      <w:r>
        <w:t>Test Suite</w:t>
      </w:r>
    </w:p>
    <w:p>
      <w:r>
        <w:t>```java</w:t>
      </w:r>
    </w:p>
    <w:p>
      <w:r>
        <w:t>@Suite</w:t>
      </w:r>
    </w:p>
    <w:p>
      <w:r>
        <w:t>@SelectClasses({ TestClass1.class, TestClass2.class })</w:t>
      </w:r>
    </w:p>
    <w:p>
      <w:r>
        <w:t>public class AllTests {}</w:t>
      </w:r>
    </w:p>
    <w:p>
      <w:r>
        <w:t>```</w:t>
      </w:r>
    </w:p>
    <w:p/>
    <w:p>
      <w:r>
        <w:t>Setup/Teardown</w:t>
      </w:r>
    </w:p>
    <w:p>
      <w:r>
        <w:t>```java</w:t>
      </w:r>
    </w:p>
    <w:p>
      <w:r>
        <w:t>@BeforeEach</w:t>
      </w:r>
    </w:p>
    <w:p>
      <w:r>
        <w:t>void init() {</w:t>
      </w:r>
    </w:p>
    <w:p>
      <w:r>
        <w:t xml:space="preserve">    System.out.println("Init before test");</w:t>
      </w:r>
    </w:p>
    <w:p>
      <w:r>
        <w:t>}</w:t>
      </w:r>
    </w:p>
    <w:p/>
    <w:p>
      <w:r>
        <w:t>@AfterEach</w:t>
      </w:r>
    </w:p>
    <w:p>
      <w:r>
        <w:t>void cleanup() {</w:t>
      </w:r>
    </w:p>
    <w:p>
      <w:r>
        <w:t xml:space="preserve">    System.out.println("Cleanup after test");</w:t>
      </w:r>
    </w:p>
    <w:p>
      <w:r>
        <w:t>}</w:t>
      </w:r>
    </w:p>
    <w:p>
      <w:r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