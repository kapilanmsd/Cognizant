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PL/SQL Exercises - Solutions</w:t>
      </w:r>
    </w:p>
    <w:p>
      <w:r>
        <w:rPr>
          <w:b/>
          <w:sz w:val="20"/>
        </w:rPr>
        <w:t>Exercise 1: Control Structures</w:t>
      </w:r>
    </w:p>
    <w:p>
      <w:r>
        <w:rPr>
          <w:sz w:val="20"/>
        </w:rPr>
      </w:r>
    </w:p>
    <w:p>
      <w:r>
        <w:rPr>
          <w:b/>
          <w:sz w:val="20"/>
        </w:rPr>
        <w:t>Scenario 1: Discount for customers above 60</w:t>
      </w:r>
    </w:p>
    <w:p>
      <w:r>
        <w:rPr>
          <w:sz w:val="20"/>
        </w:rPr>
        <w:t>BEGIN</w:t>
      </w:r>
    </w:p>
    <w:p>
      <w:r>
        <w:rPr>
          <w:sz w:val="20"/>
        </w:rPr>
        <w:t>FOR cust IN (SELECT CustomerID FROM Customers WHERE EXTRACT(YEAR FROM SYSDATE) - EXTRACT(YEAR FROM DOB) &gt; 60) LOOP</w:t>
      </w:r>
    </w:p>
    <w:p>
      <w:r>
        <w:rPr>
          <w:sz w:val="20"/>
        </w:rPr>
        <w:t>UPDATE Loans</w:t>
      </w:r>
    </w:p>
    <w:p>
      <w:r>
        <w:rPr>
          <w:sz w:val="20"/>
        </w:rPr>
        <w:t>SET InterestRate = InterestRate - 1</w:t>
      </w:r>
    </w:p>
    <w:p>
      <w:r>
        <w:rPr>
          <w:sz w:val="20"/>
        </w:rPr>
        <w:t>WHERE CustomerID = cust.CustomerID;</w:t>
      </w:r>
    </w:p>
    <w:p>
      <w:r>
        <w:rPr>
          <w:sz w:val="20"/>
        </w:rPr>
        <w:t>END LOOP;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b/>
          <w:sz w:val="20"/>
        </w:rPr>
        <w:t>Scenario 2: Promote to VIP</w:t>
      </w:r>
    </w:p>
    <w:p>
      <w:r>
        <w:rPr>
          <w:sz w:val="20"/>
        </w:rPr>
        <w:t>BEGIN</w:t>
      </w:r>
    </w:p>
    <w:p>
      <w:r>
        <w:rPr>
          <w:sz w:val="20"/>
        </w:rPr>
        <w:t>FOR cust IN (SELECT CustomerID FROM Customers WHERE Balance &gt; 10000) LOOP</w:t>
      </w:r>
    </w:p>
    <w:p>
      <w:r>
        <w:rPr>
          <w:sz w:val="20"/>
        </w:rPr>
        <w:t>UPDATE Customers SET IsVIP = TRUE WHERE CustomerID = cust.CustomerID;</w:t>
      </w:r>
    </w:p>
    <w:p>
      <w:r>
        <w:rPr>
          <w:sz w:val="20"/>
        </w:rPr>
        <w:t>END LOOP;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b/>
          <w:sz w:val="20"/>
        </w:rPr>
        <w:t>Scenario 3: Loan reminders</w:t>
      </w:r>
    </w:p>
    <w:p>
      <w:r>
        <w:rPr>
          <w:sz w:val="20"/>
        </w:rPr>
        <w:t>BEGIN</w:t>
      </w:r>
    </w:p>
    <w:p>
      <w:r>
        <w:rPr>
          <w:sz w:val="20"/>
        </w:rPr>
        <w:t>FOR rec IN (SELECT CustomerID, LoanID FROM Loans WHERE EndDate BETWEEN SYSDATE AND SYSDATE + 30) LOOP</w:t>
      </w:r>
    </w:p>
    <w:p>
      <w:r>
        <w:rPr>
          <w:sz w:val="20"/>
        </w:rPr>
        <w:t>DBMS_OUTPUT.PUT_LINE('Reminder: Loan ' || rec.LoanID || ' is due soon for customer ' || rec.CustomerID);</w:t>
      </w:r>
    </w:p>
    <w:p>
      <w:r>
        <w:rPr>
          <w:sz w:val="20"/>
        </w:rPr>
        <w:t>END LOOP;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sz w:val="20"/>
        </w:rPr>
      </w:r>
    </w:p>
    <w:p>
      <w:r>
        <w:rPr>
          <w:b/>
          <w:sz w:val="20"/>
        </w:rPr>
        <w:t>Exercise 2: Error Handling</w:t>
      </w:r>
    </w:p>
    <w:p>
      <w:r>
        <w:rPr>
          <w:sz w:val="20"/>
        </w:rPr>
      </w:r>
    </w:p>
    <w:p>
      <w:r>
        <w:rPr>
          <w:b/>
          <w:sz w:val="20"/>
        </w:rPr>
        <w:t>Scenario 1: Safe Transfer Funds</w:t>
      </w:r>
    </w:p>
    <w:p>
      <w:r>
        <w:rPr>
          <w:sz w:val="20"/>
        </w:rPr>
        <w:t>CREATE OR REPLACE PROCEDURE SafeTransferFunds(srcAcc NUMBER, destAcc NUMBER, amt NUMBER) IS</w:t>
      </w:r>
    </w:p>
    <w:p>
      <w:r>
        <w:rPr>
          <w:sz w:val="20"/>
        </w:rPr>
        <w:t>BEGIN</w:t>
      </w:r>
    </w:p>
    <w:p>
      <w:r>
        <w:rPr>
          <w:sz w:val="20"/>
        </w:rPr>
        <w:t>UPDATE Accounts SET Balance = Balance - amt WHERE AccountID = srcAcc;</w:t>
      </w:r>
    </w:p>
    <w:p>
      <w:r>
        <w:rPr>
          <w:sz w:val="20"/>
        </w:rPr>
        <w:t>IF SQL%ROWCOUNT = 0 THEN</w:t>
      </w:r>
    </w:p>
    <w:p>
      <w:r>
        <w:rPr>
          <w:sz w:val="20"/>
        </w:rPr>
        <w:t>RAISE_APPLICATION_ERROR(-20001, 'Source account not found or insufficient funds');</w:t>
      </w:r>
    </w:p>
    <w:p>
      <w:r>
        <w:rPr>
          <w:sz w:val="20"/>
        </w:rPr>
        <w:t>END IF;</w:t>
      </w:r>
    </w:p>
    <w:p>
      <w:r>
        <w:rPr>
          <w:sz w:val="20"/>
        </w:rPr>
        <w:t>UPDATE Accounts SET Balance = Balance + amt WHERE AccountID = destAcc;</w:t>
      </w:r>
    </w:p>
    <w:p>
      <w:r>
        <w:rPr>
          <w:sz w:val="20"/>
        </w:rPr>
        <w:t>COMMIT;</w:t>
      </w:r>
    </w:p>
    <w:p>
      <w:r>
        <w:rPr>
          <w:sz w:val="20"/>
        </w:rPr>
        <w:t>EXCEPTION</w:t>
      </w:r>
    </w:p>
    <w:p>
      <w:r>
        <w:rPr>
          <w:sz w:val="20"/>
        </w:rPr>
        <w:t>WHEN OTHERS THEN</w:t>
      </w:r>
    </w:p>
    <w:p>
      <w:r>
        <w:rPr>
          <w:sz w:val="20"/>
        </w:rPr>
        <w:t>ROLLBACK;</w:t>
      </w:r>
    </w:p>
    <w:p>
      <w:r>
        <w:rPr>
          <w:sz w:val="20"/>
        </w:rPr>
        <w:t>DBMS_OUTPUT.PUT_LINE('Error: ' || SQLERRM);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b/>
          <w:sz w:val="20"/>
        </w:rPr>
        <w:t>Scenario 2: Update Salary</w:t>
      </w:r>
    </w:p>
    <w:p>
      <w:r>
        <w:rPr>
          <w:sz w:val="20"/>
        </w:rPr>
        <w:t>CREATE OR REPLACE PROCEDURE UpdateSalary(empId NUMBER, percent NUMBER) IS</w:t>
      </w:r>
    </w:p>
    <w:p>
      <w:r>
        <w:rPr>
          <w:sz w:val="20"/>
        </w:rPr>
        <w:t>BEGIN</w:t>
      </w:r>
    </w:p>
    <w:p>
      <w:r>
        <w:rPr>
          <w:sz w:val="20"/>
        </w:rPr>
        <w:t>UPDATE Employees SET Salary = Salary + Salary * (percent/100) WHERE EmployeeID = empId;</w:t>
      </w:r>
    </w:p>
    <w:p>
      <w:r>
        <w:rPr>
          <w:sz w:val="20"/>
        </w:rPr>
        <w:t>IF SQL%ROWCOUNT = 0 THEN</w:t>
      </w:r>
    </w:p>
    <w:p>
      <w:r>
        <w:rPr>
          <w:sz w:val="20"/>
        </w:rPr>
        <w:t>DBMS_OUTPUT.PUT_LINE('Employee ID not found.');</w:t>
      </w:r>
    </w:p>
    <w:p>
      <w:r>
        <w:rPr>
          <w:sz w:val="20"/>
        </w:rPr>
        <w:t>END IF;</w:t>
      </w:r>
    </w:p>
    <w:p>
      <w:r>
        <w:rPr>
          <w:sz w:val="20"/>
        </w:rPr>
        <w:t>EXCEPTION</w:t>
      </w:r>
    </w:p>
    <w:p>
      <w:r>
        <w:rPr>
          <w:sz w:val="20"/>
        </w:rPr>
        <w:t>WHEN OTHERS THEN</w:t>
      </w:r>
    </w:p>
    <w:p>
      <w:r>
        <w:rPr>
          <w:sz w:val="20"/>
        </w:rPr>
        <w:t>DBMS_OUTPUT.PUT_LINE('Error: ' || SQLERRM);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b/>
          <w:sz w:val="20"/>
        </w:rPr>
        <w:t>Scenario 3: Add New Customer</w:t>
      </w:r>
    </w:p>
    <w:p>
      <w:r>
        <w:rPr>
          <w:sz w:val="20"/>
        </w:rPr>
        <w:t>CREATE OR REPLACE PROCEDURE AddNewCustomer(cid NUMBER, name VARCHAR2, dob DATE, balance NUMBER) IS</w:t>
      </w:r>
    </w:p>
    <w:p>
      <w:r>
        <w:rPr>
          <w:sz w:val="20"/>
        </w:rPr>
        <w:t>BEGIN</w:t>
      </w:r>
    </w:p>
    <w:p>
      <w:r>
        <w:rPr>
          <w:sz w:val="20"/>
        </w:rPr>
        <w:t>INSERT INTO Customers (CustomerID, Name, DOB, Balance, LastModified) VALUES (cid, name, dob, balance, SYSDATE);</w:t>
      </w:r>
    </w:p>
    <w:p>
      <w:r>
        <w:rPr>
          <w:sz w:val="20"/>
        </w:rPr>
        <w:t>EXCEPTION</w:t>
      </w:r>
    </w:p>
    <w:p>
      <w:r>
        <w:rPr>
          <w:sz w:val="20"/>
        </w:rPr>
        <w:t>WHEN DUP_VAL_ON_INDEX THEN</w:t>
      </w:r>
    </w:p>
    <w:p>
      <w:r>
        <w:rPr>
          <w:sz w:val="20"/>
        </w:rPr>
        <w:t>DBMS_OUTPUT.PUT_LINE('Customer with ID already exists.');</w:t>
      </w:r>
    </w:p>
    <w:p>
      <w:r>
        <w:rPr>
          <w:sz w:val="20"/>
        </w:rPr>
        <w:t>WHEN OTHERS THEN</w:t>
      </w:r>
    </w:p>
    <w:p>
      <w:r>
        <w:rPr>
          <w:sz w:val="20"/>
        </w:rPr>
        <w:t>DBMS_OUTPUT.PUT_LINE('Error: ' || SQLERRM);</w:t>
      </w:r>
    </w:p>
    <w:p>
      <w:r>
        <w:rPr>
          <w:sz w:val="20"/>
        </w:rPr>
        <w:t>END;</w:t>
      </w:r>
    </w:p>
    <w:p>
      <w:r>
        <w:rPr>
          <w:sz w:val="20"/>
        </w:rPr>
      </w:r>
    </w:p>
    <w:p>
      <w:r>
        <w:rPr>
          <w:sz w:val="20"/>
        </w:rPr>
        <w:t>... (Truncated for brevity; full content continues)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