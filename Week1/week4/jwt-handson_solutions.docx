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74E8B" w14:textId="77777777" w:rsidR="00F13785" w:rsidRDefault="00000000">
      <w:pPr>
        <w:pStyle w:val="Heading1"/>
      </w:pPr>
      <w:r>
        <w:t>Java FSE Deep Skilling - JWT Hands-on</w:t>
      </w:r>
    </w:p>
    <w:p w14:paraId="355D095B" w14:textId="281D8840" w:rsidR="00F13785" w:rsidRDefault="00F13785"/>
    <w:p w14:paraId="1F0747CA" w14:textId="77777777" w:rsidR="00396779" w:rsidRDefault="00396779" w:rsidP="00396779">
      <w:r>
        <w:t>&lt;bean id="country"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 scope="singleton"/&gt;</w:t>
      </w:r>
    </w:p>
    <w:p w14:paraId="0B0B1F3D" w14:textId="7559E413" w:rsidR="00396779" w:rsidRDefault="00396779" w:rsidP="00396779">
      <w:r>
        <w:t>&lt;bean id="country"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 scope="prototype"/&gt;</w:t>
      </w:r>
    </w:p>
    <w:p w14:paraId="66529D97" w14:textId="77777777" w:rsidR="00396779" w:rsidRDefault="00396779" w:rsidP="00396779"/>
    <w:p w14:paraId="20468EDA" w14:textId="77777777" w:rsidR="00396779" w:rsidRDefault="00396779" w:rsidP="00396779">
      <w:r>
        <w:t xml:space="preserve">Country country1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381479FA" w14:textId="4DE30B99" w:rsidR="00396779" w:rsidRDefault="00396779" w:rsidP="00396779">
      <w:r>
        <w:t xml:space="preserve">Country country2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sectPr w:rsidR="003967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5443588">
    <w:abstractNumId w:val="8"/>
  </w:num>
  <w:num w:numId="2" w16cid:durableId="75324567">
    <w:abstractNumId w:val="6"/>
  </w:num>
  <w:num w:numId="3" w16cid:durableId="370963074">
    <w:abstractNumId w:val="5"/>
  </w:num>
  <w:num w:numId="4" w16cid:durableId="1404908693">
    <w:abstractNumId w:val="4"/>
  </w:num>
  <w:num w:numId="5" w16cid:durableId="1291321960">
    <w:abstractNumId w:val="7"/>
  </w:num>
  <w:num w:numId="6" w16cid:durableId="332727563">
    <w:abstractNumId w:val="3"/>
  </w:num>
  <w:num w:numId="7" w16cid:durableId="2115130672">
    <w:abstractNumId w:val="2"/>
  </w:num>
  <w:num w:numId="8" w16cid:durableId="1078289497">
    <w:abstractNumId w:val="1"/>
  </w:num>
  <w:num w:numId="9" w16cid:durableId="210845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3B34"/>
    <w:rsid w:val="00396779"/>
    <w:rsid w:val="00AA1D8D"/>
    <w:rsid w:val="00B47730"/>
    <w:rsid w:val="00CB0664"/>
    <w:rsid w:val="00F137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BD0A2"/>
  <w14:defaultImageDpi w14:val="300"/>
  <w15:docId w15:val="{0893A633-959F-4F8B-A768-0AADA0D7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Kapilan Ganeshram</cp:lastModifiedBy>
  <cp:revision>2</cp:revision>
  <dcterms:created xsi:type="dcterms:W3CDTF">2013-12-23T23:15:00Z</dcterms:created>
  <dcterms:modified xsi:type="dcterms:W3CDTF">2025-07-13T16:25:00Z</dcterms:modified>
  <cp:category/>
</cp:coreProperties>
</file>