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521E6" w14:textId="77777777" w:rsidR="00A376DB" w:rsidRDefault="00000000">
      <w:pPr>
        <w:pStyle w:val="Heading1"/>
      </w:pPr>
      <w:r>
        <w:t>Java FSE Deep Skilling - Spring REST Hands-on Part 3</w:t>
      </w:r>
    </w:p>
    <w:p w14:paraId="27327582" w14:textId="5C879DA0" w:rsidR="00A376DB" w:rsidRDefault="00A376DB"/>
    <w:p w14:paraId="36B9F1C1" w14:textId="77777777" w:rsidR="007803A1" w:rsidRDefault="007803A1" w:rsidP="007803A1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167C586D" w14:textId="77777777" w:rsidR="007803A1" w:rsidRDefault="007803A1" w:rsidP="007803A1">
      <w:proofErr w:type="spellStart"/>
      <w:proofErr w:type="gramStart"/>
      <w:r>
        <w:t>logging.level.com.cognizant</w:t>
      </w:r>
      <w:proofErr w:type="gramEnd"/>
      <w:r>
        <w:t>.springlearn</w:t>
      </w:r>
      <w:proofErr w:type="spellEnd"/>
      <w:r>
        <w:t>=debug</w:t>
      </w:r>
    </w:p>
    <w:p w14:paraId="5B1355B0" w14:textId="60D00478" w:rsidR="007803A1" w:rsidRDefault="007803A1" w:rsidP="007803A1">
      <w:proofErr w:type="gramStart"/>
      <w:r>
        <w:t>logging.pattern</w:t>
      </w:r>
      <w:proofErr w:type="gramEnd"/>
      <w:r>
        <w:t>.console=%d{yyMMdd}|%d{HH:</w:t>
      </w:r>
      <w:proofErr w:type="gramStart"/>
      <w:r>
        <w:t>mm:ss.SSS</w:t>
      </w:r>
      <w:proofErr w:type="gramEnd"/>
      <w:r>
        <w:t>}|%-20.20thread|%5p|%-25.25</w:t>
      </w:r>
      <w:proofErr w:type="gramStart"/>
      <w:r>
        <w:t>logger{25}|</w:t>
      </w:r>
      <w:proofErr w:type="gramEnd"/>
      <w:r>
        <w:t>%25M|%m%</w:t>
      </w:r>
      <w:r>
        <w:t>n</w:t>
      </w:r>
    </w:p>
    <w:p w14:paraId="1D919DD7" w14:textId="77777777" w:rsidR="007803A1" w:rsidRDefault="007803A1" w:rsidP="007803A1"/>
    <w:p w14:paraId="030C2D5A" w14:textId="2BC9EF4C" w:rsidR="007803A1" w:rsidRDefault="007803A1" w:rsidP="007803A1">
      <w:r w:rsidRPr="007803A1">
        <w:t xml:space="preserve">private static final Logger </w:t>
      </w:r>
      <w:proofErr w:type="spellStart"/>
      <w:r w:rsidRPr="007803A1">
        <w:t>LOGGER</w:t>
      </w:r>
      <w:proofErr w:type="spellEnd"/>
      <w:r w:rsidRPr="007803A1">
        <w:t xml:space="preserve"> = </w:t>
      </w:r>
      <w:proofErr w:type="spellStart"/>
      <w:r w:rsidRPr="007803A1">
        <w:t>LoggerFactory.getLogger</w:t>
      </w:r>
      <w:proofErr w:type="spellEnd"/>
      <w:r w:rsidRPr="007803A1">
        <w:t>(</w:t>
      </w:r>
      <w:proofErr w:type="spellStart"/>
      <w:r w:rsidRPr="007803A1">
        <w:t>SpringLearnApplication.class</w:t>
      </w:r>
      <w:proofErr w:type="spellEnd"/>
      <w:r w:rsidRPr="007803A1">
        <w:t>)</w:t>
      </w:r>
    </w:p>
    <w:sectPr w:rsidR="00780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3940294">
    <w:abstractNumId w:val="8"/>
  </w:num>
  <w:num w:numId="2" w16cid:durableId="431753829">
    <w:abstractNumId w:val="6"/>
  </w:num>
  <w:num w:numId="3" w16cid:durableId="707222261">
    <w:abstractNumId w:val="5"/>
  </w:num>
  <w:num w:numId="4" w16cid:durableId="808131939">
    <w:abstractNumId w:val="4"/>
  </w:num>
  <w:num w:numId="5" w16cid:durableId="458961382">
    <w:abstractNumId w:val="7"/>
  </w:num>
  <w:num w:numId="6" w16cid:durableId="884949990">
    <w:abstractNumId w:val="3"/>
  </w:num>
  <w:num w:numId="7" w16cid:durableId="860050568">
    <w:abstractNumId w:val="2"/>
  </w:num>
  <w:num w:numId="8" w16cid:durableId="1944800402">
    <w:abstractNumId w:val="1"/>
  </w:num>
  <w:num w:numId="9" w16cid:durableId="127671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B34"/>
    <w:rsid w:val="007803A1"/>
    <w:rsid w:val="00A376D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468F9"/>
  <w14:defaultImageDpi w14:val="300"/>
  <w15:docId w15:val="{0893A633-959F-4F8B-A768-0AADA0D7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Kapilan Ganeshram</cp:lastModifiedBy>
  <cp:revision>2</cp:revision>
  <dcterms:created xsi:type="dcterms:W3CDTF">2013-12-23T23:15:00Z</dcterms:created>
  <dcterms:modified xsi:type="dcterms:W3CDTF">2025-07-13T16:25:00Z</dcterms:modified>
  <cp:category/>
</cp:coreProperties>
</file>