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Boot Hands-on</w:t>
      </w:r>
    </w:p>
    <w:p>
      <w:r>
        <w:t>Solutions and guidance for the Spring Boot Hands-on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